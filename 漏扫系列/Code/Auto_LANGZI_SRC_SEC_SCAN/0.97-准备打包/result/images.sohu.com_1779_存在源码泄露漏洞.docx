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漏洞地址:http://images.sohu.com/test.zip</w:t>
      </w:r>
    </w:p>
    <w:p>
      <w:pPr>
        <w:pStyle w:val="ZhongHei"/>
      </w:pPr>
      <w:r>
        <w:t>文件大小: None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http://images.sohu.com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http://images.sohu.com</w:t>
      </w:r>
    </w:p>
    <w:p>
      <w:pPr>
        <w:pStyle w:val="ZhongHei"/>
      </w:pPr>
      <w:r>
        <w:t>IP__坐标  福建省厦门市 电信IDC业务段</w:t>
      </w:r>
    </w:p>
    <w:p>
      <w:pPr>
        <w:pStyle w:val="ZhongHei"/>
      </w:pPr>
      <w:r>
        <w:t>所属__IP  120.41.42.218</w:t>
      </w:r>
    </w:p>
    <w:p>
      <w:pPr>
        <w:pStyle w:val="ZhongHei"/>
      </w:pPr>
      <w:r>
        <w:t>网站年龄  20年11月15天（创建于1998年07月05日,过期时间为2020年07月04日)</w:t>
      </w:r>
    </w:p>
    <w:p>
      <w:pPr>
        <w:pStyle w:val="ZhongHei"/>
      </w:pPr>
      <w:r>
        <w:t>备案编号  京ICP证030367号-1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北京搜狐互联网信息服务有限公司</w:t>
      </w:r>
    </w:p>
    <w:p>
      <w:pPr>
        <w:pStyle w:val="ZhongHei"/>
      </w:pPr>
      <w:r>
        <w:t>备案时间  2017/11/3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暂无信息</w:t>
      </w:r>
    </w:p>
    <w:p>
      <w:pPr>
        <w:pStyle w:val="ZhongHei"/>
      </w:pPr>
      <w:r>
        <w:t xml:space="preserve">页面类型   -  </w:t>
      </w:r>
    </w:p>
    <w:p>
      <w:pPr>
        <w:pStyle w:val="ZhongHei"/>
      </w:pPr>
      <w:r>
        <w:t xml:space="preserve">服务类型   -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http://images.sohu.com/test.zip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Powered By 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