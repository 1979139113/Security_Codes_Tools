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注入网址:ttp://127.0.0.1/xss/level1.php?name=1</w:t>
      </w:r>
    </w:p>
    <w:p>
      <w:pPr>
        <w:pStyle w:val="ZhongHei"/>
      </w:pPr>
      <w:r>
        <w:t>漏洞参数:name</w:t>
      </w:r>
    </w:p>
    <w:p>
      <w:pPr>
        <w:pStyle w:val="ZhongHei"/>
      </w:pPr>
      <w:r>
        <w:t>请求方式:GET</w:t>
      </w:r>
    </w:p>
    <w:p>
      <w:pPr>
        <w:pStyle w:val="ZhongHei"/>
      </w:pPr>
      <w:r>
        <w:t>攻击载荷:&lt;script&gt;prompt(1)&lt;/script&gt;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ttp://127.0.0.1/xss/level1.php?name=1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